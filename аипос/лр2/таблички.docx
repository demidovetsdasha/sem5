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2D263" w14:textId="679DBDE4" w:rsidR="00716D2F" w:rsidRDefault="00716D2F">
      <w:pPr>
        <w:pStyle w:val="1"/>
        <w:rPr>
          <w:b w:val="0"/>
          <w:bCs w:val="0"/>
          <w:color w:val="000000" w:themeColor="text1"/>
          <w:lang w:val="ru-RU"/>
        </w:rPr>
      </w:pPr>
      <w:r>
        <w:rPr>
          <w:b w:val="0"/>
          <w:bCs w:val="0"/>
          <w:color w:val="000000" w:themeColor="text1"/>
          <w:lang w:val="ru-RU"/>
        </w:rPr>
        <w:t>Задание 7.1</w:t>
      </w:r>
    </w:p>
    <w:p w14:paraId="2C4D614E" w14:textId="15B5D417" w:rsidR="00716D2F" w:rsidRDefault="00716D2F" w:rsidP="00716D2F">
      <w:pPr>
        <w:pStyle w:val="aff8"/>
        <w:spacing w:before="0" w:beforeAutospacing="0" w:after="160" w:afterAutospacing="0"/>
        <w:ind w:firstLine="426"/>
        <w:jc w:val="both"/>
        <w:rPr>
          <w:rFonts w:asciiTheme="minorHAnsi" w:hAnsiTheme="minorHAnsi"/>
          <w:color w:val="000000"/>
        </w:rPr>
      </w:pPr>
      <w:r w:rsidRPr="00716D2F">
        <w:rPr>
          <w:rFonts w:asciiTheme="minorHAnsi" w:hAnsiTheme="minorHAnsi"/>
          <w:color w:val="000000"/>
        </w:rPr>
        <w:t xml:space="preserve">С помощью команды </w:t>
      </w:r>
      <w:proofErr w:type="spellStart"/>
      <w:r w:rsidRPr="00716D2F">
        <w:rPr>
          <w:rFonts w:asciiTheme="minorHAnsi" w:hAnsiTheme="minorHAnsi"/>
          <w:b/>
          <w:bCs/>
          <w:color w:val="000000"/>
        </w:rPr>
        <w:t>ipconfig</w:t>
      </w:r>
      <w:proofErr w:type="spellEnd"/>
      <w:r w:rsidRPr="00716D2F">
        <w:rPr>
          <w:rFonts w:asciiTheme="minorHAnsi" w:hAnsiTheme="minorHAnsi"/>
          <w:b/>
          <w:bCs/>
          <w:color w:val="000000"/>
        </w:rPr>
        <w:t>/</w:t>
      </w:r>
      <w:proofErr w:type="spellStart"/>
      <w:r w:rsidRPr="00716D2F">
        <w:rPr>
          <w:rFonts w:asciiTheme="minorHAnsi" w:hAnsiTheme="minorHAnsi"/>
          <w:b/>
          <w:bCs/>
          <w:color w:val="000000"/>
        </w:rPr>
        <w:t>all</w:t>
      </w:r>
      <w:proofErr w:type="spellEnd"/>
      <w:r w:rsidRPr="00716D2F">
        <w:rPr>
          <w:rFonts w:asciiTheme="minorHAnsi" w:hAnsiTheme="minorHAnsi"/>
          <w:b/>
          <w:bCs/>
          <w:color w:val="000000"/>
        </w:rPr>
        <w:t xml:space="preserve"> </w:t>
      </w:r>
      <w:r w:rsidRPr="00716D2F">
        <w:rPr>
          <w:rFonts w:asciiTheme="minorHAnsi" w:hAnsiTheme="minorHAnsi"/>
          <w:color w:val="000000"/>
        </w:rPr>
        <w:t>в командной строке посмотрите свой IPv4 адрес, маску подсети и шлюз по умолчанию. По этим данным найдите адрес сети и укажите максимальное количество устройств, которые могут быть подключены к Вашей сети.</w:t>
      </w:r>
    </w:p>
    <w:p w14:paraId="7B9631B2" w14:textId="6D7E86B5" w:rsidR="00716D2F" w:rsidRDefault="00716D2F" w:rsidP="00716D2F">
      <w:pPr>
        <w:pStyle w:val="aff8"/>
        <w:spacing w:before="0" w:beforeAutospacing="0" w:after="160" w:afterAutospacing="0"/>
        <w:ind w:firstLine="426"/>
        <w:jc w:val="both"/>
      </w:pPr>
      <w:r>
        <w:t xml:space="preserve">IPv4-адрес. . . . . . . . . </w:t>
      </w:r>
      <w:proofErr w:type="gramStart"/>
      <w:r>
        <w:t>. . . :</w:t>
      </w:r>
      <w:proofErr w:type="gramEnd"/>
      <w:r>
        <w:t xml:space="preserve"> 192.168.0.73(Основной)</w:t>
      </w:r>
    </w:p>
    <w:p w14:paraId="2A02CC4F" w14:textId="2FD5F0F4" w:rsidR="00716D2F" w:rsidRDefault="00716D2F" w:rsidP="00716D2F">
      <w:pPr>
        <w:pStyle w:val="aff8"/>
        <w:spacing w:before="0" w:beforeAutospacing="0" w:after="160" w:afterAutospacing="0"/>
        <w:ind w:firstLine="426"/>
        <w:jc w:val="both"/>
      </w:pPr>
      <w:r>
        <w:t xml:space="preserve">Маска подсети . . . . . . </w:t>
      </w:r>
      <w:proofErr w:type="gramStart"/>
      <w:r>
        <w:t>. . . .</w:t>
      </w:r>
      <w:proofErr w:type="gramEnd"/>
      <w:r>
        <w:t xml:space="preserve"> : 255.255.255.0</w:t>
      </w:r>
    </w:p>
    <w:p w14:paraId="3D899084" w14:textId="3404FC8A" w:rsidR="00716D2F" w:rsidRDefault="00716D2F" w:rsidP="00716D2F">
      <w:pPr>
        <w:pStyle w:val="aff8"/>
        <w:spacing w:before="0" w:beforeAutospacing="0" w:after="160" w:afterAutospacing="0"/>
        <w:ind w:firstLine="426"/>
        <w:jc w:val="both"/>
      </w:pPr>
      <w:r>
        <w:t xml:space="preserve">Основной шлюз. . . . . . </w:t>
      </w:r>
      <w:proofErr w:type="gramStart"/>
      <w:r>
        <w:t>. . . :</w:t>
      </w:r>
      <w:proofErr w:type="gramEnd"/>
      <w:r>
        <w:t xml:space="preserve"> 192.168.0.1</w:t>
      </w:r>
    </w:p>
    <w:p w14:paraId="3E590A75" w14:textId="78F2F98D" w:rsidR="00716D2F" w:rsidRDefault="00716D2F" w:rsidP="00716D2F">
      <w:pPr>
        <w:pStyle w:val="aff8"/>
        <w:spacing w:before="0" w:beforeAutospacing="0" w:after="160" w:afterAutospacing="0"/>
        <w:jc w:val="both"/>
      </w:pPr>
    </w:p>
    <w:p w14:paraId="7BA00907" w14:textId="733F2105" w:rsidR="00716D2F" w:rsidRPr="00716D2F" w:rsidRDefault="00716D2F" w:rsidP="0071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16D2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IPv4: </w:t>
      </w:r>
      <w:r w:rsidRPr="00716D2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192.168.0.73</w:t>
      </w:r>
      <w:r w:rsidRPr="00716D2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</w:t>
      </w:r>
      <w:r w:rsidRPr="00716D2F">
        <w:rPr>
          <w:rFonts w:ascii="Courier New" w:eastAsia="Times New Roman" w:hAnsi="Courier New" w:cs="Courier New"/>
          <w:sz w:val="20"/>
          <w:szCs w:val="20"/>
          <w:lang w:val="ru-RU" w:eastAsia="ru-RU"/>
        </w:rPr>
        <w:t>11000000.10101000.00000000.01001001</w:t>
      </w:r>
    </w:p>
    <w:p w14:paraId="1C5C8844" w14:textId="522C8922" w:rsidR="00716D2F" w:rsidRDefault="00716D2F" w:rsidP="00716D2F">
      <w:pPr>
        <w:pStyle w:val="aff8"/>
        <w:spacing w:before="0" w:beforeAutospacing="0" w:after="160" w:afterAutospacing="0"/>
        <w:jc w:val="both"/>
        <w:rPr>
          <w:rFonts w:ascii="Courier New" w:hAnsi="Courier New" w:cs="Courier New"/>
          <w:sz w:val="20"/>
          <w:szCs w:val="20"/>
        </w:rPr>
      </w:pPr>
      <w:r w:rsidRPr="00716D2F">
        <w:t xml:space="preserve">Маска: </w:t>
      </w:r>
      <w:r w:rsidRPr="00716D2F">
        <w:rPr>
          <w:b/>
          <w:bCs/>
        </w:rPr>
        <w:t>255.255.255.0</w:t>
      </w:r>
      <w:r w:rsidRPr="00716D2F">
        <w:t xml:space="preserve"> = </w:t>
      </w:r>
      <w:r w:rsidRPr="00716D2F">
        <w:rPr>
          <w:rFonts w:ascii="Courier New" w:hAnsi="Courier New" w:cs="Courier New"/>
          <w:sz w:val="20"/>
          <w:szCs w:val="20"/>
        </w:rPr>
        <w:t>11111111.11111111.11111111.00000000</w:t>
      </w:r>
    </w:p>
    <w:p w14:paraId="1195B22C" w14:textId="36E10D23" w:rsidR="00716D2F" w:rsidRDefault="00716D2F" w:rsidP="00716D2F">
      <w:pPr>
        <w:pStyle w:val="aff8"/>
        <w:spacing w:before="0" w:beforeAutospacing="0" w:after="160" w:afterAutospacing="0"/>
        <w:jc w:val="both"/>
        <w:rPr>
          <w:rFonts w:ascii="Courier New" w:hAnsi="Courier New" w:cs="Courier New"/>
          <w:sz w:val="20"/>
          <w:szCs w:val="20"/>
        </w:rPr>
      </w:pPr>
    </w:p>
    <w:p w14:paraId="4E90064D" w14:textId="77777777" w:rsidR="00716D2F" w:rsidRDefault="00716D2F" w:rsidP="00716D2F">
      <w:pPr>
        <w:pStyle w:val="aff8"/>
        <w:spacing w:before="0" w:beforeAutospacing="0" w:after="160" w:afterAutospacing="0"/>
        <w:jc w:val="both"/>
      </w:pPr>
      <w:r>
        <w:rPr>
          <w:rStyle w:val="hljs-number"/>
        </w:rPr>
        <w:t>11000000.10101000</w:t>
      </w:r>
      <w:r>
        <w:rPr>
          <w:rStyle w:val="hljs-selector-class"/>
        </w:rPr>
        <w:t>.00000000.01001001</w:t>
      </w:r>
    </w:p>
    <w:p w14:paraId="125BC649" w14:textId="77777777" w:rsidR="00716D2F" w:rsidRDefault="00716D2F" w:rsidP="00716D2F">
      <w:pPr>
        <w:pStyle w:val="aff8"/>
        <w:spacing w:before="0" w:beforeAutospacing="0" w:after="160" w:afterAutospacing="0"/>
        <w:jc w:val="both"/>
      </w:pPr>
      <w:r>
        <w:t xml:space="preserve">AND </w:t>
      </w:r>
    </w:p>
    <w:p w14:paraId="5AEFAD08" w14:textId="37CDEA18" w:rsidR="00716D2F" w:rsidRDefault="00716D2F" w:rsidP="00716D2F">
      <w:pPr>
        <w:pStyle w:val="aff8"/>
        <w:spacing w:before="0" w:beforeAutospacing="0" w:after="160" w:afterAutospacing="0"/>
        <w:jc w:val="both"/>
      </w:pPr>
      <w:r>
        <w:rPr>
          <w:rStyle w:val="hljs-number"/>
        </w:rPr>
        <w:t>11111111.11111111</w:t>
      </w:r>
      <w:r>
        <w:rPr>
          <w:rStyle w:val="hljs-selector-class"/>
        </w:rPr>
        <w:t>.11111111.00000000</w:t>
      </w:r>
      <w:r>
        <w:t xml:space="preserve"> </w:t>
      </w:r>
    </w:p>
    <w:p w14:paraId="72C1D8AB" w14:textId="65D296CA" w:rsidR="00716D2F" w:rsidRPr="00716D2F" w:rsidRDefault="00716D2F" w:rsidP="00716D2F">
      <w:pPr>
        <w:pStyle w:val="aff8"/>
        <w:spacing w:before="0" w:beforeAutospacing="0" w:after="160" w:afterAutospacing="0"/>
        <w:jc w:val="both"/>
        <w:rPr>
          <w:rFonts w:asciiTheme="minorHAnsi" w:hAnsiTheme="minorHAnsi"/>
        </w:rPr>
      </w:pPr>
      <w:r>
        <w:t xml:space="preserve">= </w:t>
      </w:r>
      <w:r>
        <w:rPr>
          <w:rStyle w:val="hljs-number"/>
        </w:rPr>
        <w:t>11000000.10101000</w:t>
      </w:r>
      <w:r>
        <w:rPr>
          <w:rStyle w:val="hljs-selector-class"/>
        </w:rPr>
        <w:t>.00000000.00000000</w:t>
      </w:r>
    </w:p>
    <w:p w14:paraId="298ACF89" w14:textId="719A5A8E" w:rsidR="00716D2F" w:rsidRDefault="00716D2F" w:rsidP="00716D2F">
      <w:pPr>
        <w:rPr>
          <w:lang w:val="ru-RU"/>
        </w:rPr>
      </w:pPr>
    </w:p>
    <w:p w14:paraId="4990F07F" w14:textId="78D8DCAF" w:rsidR="00716D2F" w:rsidRDefault="00716D2F" w:rsidP="00716D2F">
      <w:pPr>
        <w:rPr>
          <w:rStyle w:val="af6"/>
          <w:lang w:val="ru-RU"/>
        </w:rPr>
      </w:pPr>
      <w:r>
        <w:rPr>
          <w:lang w:val="ru-RU"/>
        </w:rPr>
        <w:t>Таким образом, а</w:t>
      </w:r>
      <w:r w:rsidRPr="00716D2F">
        <w:rPr>
          <w:lang w:val="ru-RU"/>
        </w:rPr>
        <w:t xml:space="preserve">дрес сети: </w:t>
      </w:r>
      <w:r w:rsidRPr="00716D2F">
        <w:rPr>
          <w:rStyle w:val="af6"/>
          <w:lang w:val="ru-RU"/>
        </w:rPr>
        <w:t>192.168.0.0</w:t>
      </w:r>
    </w:p>
    <w:p w14:paraId="229ABCD7" w14:textId="1161EBCF" w:rsidR="00716D2F" w:rsidRDefault="00716D2F" w:rsidP="00716D2F">
      <w:pPr>
        <w:rPr>
          <w:rStyle w:val="af6"/>
          <w:lang w:val="ru-RU"/>
        </w:rPr>
      </w:pPr>
      <w:r>
        <w:rPr>
          <w:rStyle w:val="af6"/>
          <w:lang w:val="ru-RU"/>
        </w:rPr>
        <w:t>Максимальное количество устройств:</w:t>
      </w:r>
    </w:p>
    <w:p w14:paraId="74A01546" w14:textId="7A464903" w:rsidR="00716D2F" w:rsidRPr="00716D2F" w:rsidRDefault="00136C29" w:rsidP="00716D2F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(32-длина маски)</m:t>
              </m:r>
            </m:sup>
          </m:sSup>
          <m:r>
            <w:rPr>
              <w:rFonts w:ascii="Cambria Math" w:hAnsi="Cambria Math"/>
              <w:lang w:val="ru-RU"/>
            </w:rPr>
            <m:t>-2</m:t>
          </m:r>
        </m:oMath>
      </m:oMathPara>
    </w:p>
    <w:p w14:paraId="756BF79D" w14:textId="71CF4D82" w:rsidR="00716D2F" w:rsidRDefault="00716D2F" w:rsidP="00716D2F">
      <w:pPr>
        <w:rPr>
          <w:lang w:val="ru-RU"/>
        </w:rPr>
      </w:pPr>
      <w:r>
        <w:rPr>
          <w:lang w:val="ru-RU"/>
        </w:rPr>
        <w:t>Длина маски = 24 бита</w:t>
      </w:r>
    </w:p>
    <w:p w14:paraId="5F3074E0" w14:textId="53903E9E" w:rsidR="00716D2F" w:rsidRDefault="00136C29" w:rsidP="00716D2F">
      <w:pPr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(32-24)</m:t>
            </m:r>
          </m:sup>
        </m:sSup>
        <m:r>
          <w:rPr>
            <w:rFonts w:ascii="Cambria Math" w:hAnsi="Cambria Math"/>
            <w:lang w:val="ru-RU"/>
          </w:rPr>
          <m:t>-2</m:t>
        </m:r>
      </m:oMath>
      <w:r w:rsidR="00716D2F">
        <w:rPr>
          <w:lang w:val="ru-RU"/>
        </w:rPr>
        <w:t xml:space="preserve"> = </w:t>
      </w:r>
      <m:oMath>
        <m:r>
          <w:rPr>
            <w:rFonts w:ascii="Cambria Math" w:hAnsi="Cambria Math"/>
            <w:lang w:val="ru-RU"/>
          </w:rPr>
          <m:t>256-2</m:t>
        </m:r>
      </m:oMath>
      <w:r w:rsidR="00716D2F">
        <w:rPr>
          <w:lang w:val="ru-RU"/>
        </w:rPr>
        <w:t>=254 устройства</w:t>
      </w:r>
    </w:p>
    <w:p w14:paraId="60672242" w14:textId="77777777" w:rsidR="00716D2F" w:rsidRPr="00716D2F" w:rsidRDefault="00716D2F" w:rsidP="00716D2F">
      <w:pPr>
        <w:rPr>
          <w:lang w:val="ru-RU"/>
        </w:rPr>
      </w:pPr>
    </w:p>
    <w:p w14:paraId="1EAC610B" w14:textId="61009103" w:rsidR="00716D2F" w:rsidRPr="00716D2F" w:rsidRDefault="00716D2F" w:rsidP="00716D2F">
      <w:pPr>
        <w:rPr>
          <w:lang w:val="ru-RU"/>
        </w:rPr>
      </w:pPr>
    </w:p>
    <w:p w14:paraId="38DD5902" w14:textId="77777777" w:rsidR="00716D2F" w:rsidRPr="00716D2F" w:rsidRDefault="00716D2F" w:rsidP="00716D2F">
      <w:pPr>
        <w:rPr>
          <w:lang w:val="ru-RU"/>
        </w:rPr>
      </w:pPr>
    </w:p>
    <w:p w14:paraId="055090B8" w14:textId="1D819CA3" w:rsidR="002B2696" w:rsidRPr="002B2696" w:rsidRDefault="002B2696">
      <w:pPr>
        <w:pStyle w:val="1"/>
        <w:rPr>
          <w:color w:val="000000" w:themeColor="text1"/>
          <w:lang w:val="ru-RU"/>
        </w:rPr>
      </w:pPr>
      <w:r w:rsidRPr="002B2696">
        <w:rPr>
          <w:color w:val="000000" w:themeColor="text1"/>
          <w:lang w:val="ru-RU"/>
        </w:rPr>
        <w:lastRenderedPageBreak/>
        <w:t>Первый файл</w:t>
      </w:r>
    </w:p>
    <w:p w14:paraId="4C1848D4" w14:textId="1A248009" w:rsidR="003E2470" w:rsidRPr="00716D2F" w:rsidRDefault="00E6391E">
      <w:pPr>
        <w:pStyle w:val="1"/>
        <w:rPr>
          <w:lang w:val="ru-RU"/>
        </w:rPr>
      </w:pPr>
      <w:r w:rsidRPr="00716D2F">
        <w:rPr>
          <w:lang w:val="ru-RU"/>
        </w:rPr>
        <w:t xml:space="preserve">Таблица анализа </w:t>
      </w:r>
      <w:r>
        <w:t>PDU</w:t>
      </w:r>
    </w:p>
    <w:tbl>
      <w:tblPr>
        <w:tblStyle w:val="aff0"/>
        <w:tblW w:w="9992" w:type="dxa"/>
        <w:tblLook w:val="04A0" w:firstRow="1" w:lastRow="0" w:firstColumn="1" w:lastColumn="0" w:noHBand="0" w:noVBand="1"/>
      </w:tblPr>
      <w:tblGrid>
        <w:gridCol w:w="1378"/>
        <w:gridCol w:w="1725"/>
        <w:gridCol w:w="1935"/>
        <w:gridCol w:w="1924"/>
        <w:gridCol w:w="1584"/>
        <w:gridCol w:w="1446"/>
      </w:tblGrid>
      <w:tr w:rsidR="003E2470" w14:paraId="542FC884" w14:textId="77777777" w:rsidTr="007655ED">
        <w:trPr>
          <w:trHeight w:val="1042"/>
        </w:trPr>
        <w:tc>
          <w:tcPr>
            <w:tcW w:w="1409" w:type="dxa"/>
          </w:tcPr>
          <w:p w14:paraId="5AAEC907" w14:textId="77777777" w:rsidR="003E2470" w:rsidRDefault="00E6391E">
            <w:proofErr w:type="spellStart"/>
            <w:r>
              <w:t>Проверка</w:t>
            </w:r>
            <w:proofErr w:type="spellEnd"/>
          </w:p>
        </w:tc>
        <w:tc>
          <w:tcPr>
            <w:tcW w:w="1764" w:type="dxa"/>
          </w:tcPr>
          <w:p w14:paraId="7E62ED7A" w14:textId="77777777" w:rsidR="003E2470" w:rsidRDefault="00E6391E"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устройстве</w:t>
            </w:r>
            <w:proofErr w:type="spellEnd"/>
          </w:p>
        </w:tc>
        <w:tc>
          <w:tcPr>
            <w:tcW w:w="1978" w:type="dxa"/>
          </w:tcPr>
          <w:p w14:paraId="343D5CA7" w14:textId="3CF188D9" w:rsidR="003E2470" w:rsidRPr="007655ED" w:rsidRDefault="00E6391E">
            <w:pPr>
              <w:rPr>
                <w:lang w:val="ru-RU"/>
              </w:rPr>
            </w:pPr>
            <w:r>
              <w:t>MAC-</w:t>
            </w:r>
            <w:proofErr w:type="spellStart"/>
            <w:r>
              <w:t>адрес</w:t>
            </w:r>
            <w:proofErr w:type="spellEnd"/>
            <w:r w:rsidR="007655ED">
              <w:rPr>
                <w:lang w:val="ru-RU"/>
              </w:rPr>
              <w:t xml:space="preserve"> назначения</w:t>
            </w:r>
          </w:p>
        </w:tc>
        <w:tc>
          <w:tcPr>
            <w:tcW w:w="1620" w:type="dxa"/>
          </w:tcPr>
          <w:p w14:paraId="31184BE9" w14:textId="77777777" w:rsidR="003E2470" w:rsidRDefault="00E6391E">
            <w:r>
              <w:t>MAC-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источника</w:t>
            </w:r>
            <w:proofErr w:type="spellEnd"/>
          </w:p>
        </w:tc>
        <w:tc>
          <w:tcPr>
            <w:tcW w:w="1742" w:type="dxa"/>
          </w:tcPr>
          <w:p w14:paraId="0C24E9F0" w14:textId="77777777" w:rsidR="003E2470" w:rsidRDefault="00E6391E">
            <w:r>
              <w:t xml:space="preserve">IPv4-адрес </w:t>
            </w:r>
            <w:proofErr w:type="spellStart"/>
            <w:r>
              <w:t>источника</w:t>
            </w:r>
            <w:proofErr w:type="spellEnd"/>
          </w:p>
        </w:tc>
        <w:tc>
          <w:tcPr>
            <w:tcW w:w="1479" w:type="dxa"/>
          </w:tcPr>
          <w:p w14:paraId="7F2F49D1" w14:textId="77777777" w:rsidR="003E2470" w:rsidRDefault="00E6391E">
            <w:r>
              <w:t xml:space="preserve">IPv4-адрес </w:t>
            </w:r>
            <w:proofErr w:type="spellStart"/>
            <w:r>
              <w:t>назначения</w:t>
            </w:r>
            <w:proofErr w:type="spellEnd"/>
          </w:p>
        </w:tc>
      </w:tr>
      <w:tr w:rsidR="007655ED" w14:paraId="31CF4A1C" w14:textId="77777777" w:rsidTr="007655ED">
        <w:trPr>
          <w:trHeight w:val="521"/>
        </w:trPr>
        <w:tc>
          <w:tcPr>
            <w:tcW w:w="1409" w:type="dxa"/>
            <w:vMerge w:val="restart"/>
          </w:tcPr>
          <w:p w14:paraId="482C57E1" w14:textId="77777777" w:rsidR="007655ED" w:rsidRDefault="007655ED">
            <w:proofErr w:type="spellStart"/>
            <w:r>
              <w:t>Эхо-запрос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172.16.31.2 </w:t>
            </w:r>
            <w:proofErr w:type="spellStart"/>
            <w:r>
              <w:t>до</w:t>
            </w:r>
            <w:proofErr w:type="spellEnd"/>
            <w:r>
              <w:t xml:space="preserve"> 10.10.10.3</w:t>
            </w:r>
          </w:p>
        </w:tc>
        <w:tc>
          <w:tcPr>
            <w:tcW w:w="1764" w:type="dxa"/>
          </w:tcPr>
          <w:p w14:paraId="68342A1A" w14:textId="77777777" w:rsidR="007655ED" w:rsidRDefault="007655ED">
            <w:r>
              <w:t>172.16.31.2</w:t>
            </w:r>
          </w:p>
        </w:tc>
        <w:tc>
          <w:tcPr>
            <w:tcW w:w="1978" w:type="dxa"/>
          </w:tcPr>
          <w:p w14:paraId="34401FB5" w14:textId="77777777" w:rsidR="007655ED" w:rsidRDefault="007655ED">
            <w:r>
              <w:t>00D0:BA8E:741A</w:t>
            </w:r>
          </w:p>
        </w:tc>
        <w:tc>
          <w:tcPr>
            <w:tcW w:w="1620" w:type="dxa"/>
          </w:tcPr>
          <w:p w14:paraId="1B0D2AB0" w14:textId="77777777" w:rsidR="007655ED" w:rsidRDefault="007655ED">
            <w:r>
              <w:t>00CC:85CC:1DA7</w:t>
            </w:r>
          </w:p>
        </w:tc>
        <w:tc>
          <w:tcPr>
            <w:tcW w:w="1742" w:type="dxa"/>
          </w:tcPr>
          <w:p w14:paraId="632B63CC" w14:textId="77777777" w:rsidR="007655ED" w:rsidRDefault="007655ED">
            <w:r>
              <w:t>172.16.31.2</w:t>
            </w:r>
          </w:p>
        </w:tc>
        <w:tc>
          <w:tcPr>
            <w:tcW w:w="1479" w:type="dxa"/>
          </w:tcPr>
          <w:p w14:paraId="12A07C5A" w14:textId="77777777" w:rsidR="007655ED" w:rsidRDefault="007655ED">
            <w:r>
              <w:t>10.10.10.3</w:t>
            </w:r>
          </w:p>
        </w:tc>
      </w:tr>
      <w:tr w:rsidR="007655ED" w14:paraId="15862C16" w14:textId="77777777" w:rsidTr="007655ED">
        <w:trPr>
          <w:trHeight w:val="521"/>
        </w:trPr>
        <w:tc>
          <w:tcPr>
            <w:tcW w:w="1409" w:type="dxa"/>
            <w:vMerge/>
          </w:tcPr>
          <w:p w14:paraId="785ADD99" w14:textId="77777777" w:rsidR="007655ED" w:rsidRDefault="007655ED" w:rsidP="007655ED"/>
        </w:tc>
        <w:tc>
          <w:tcPr>
            <w:tcW w:w="1764" w:type="dxa"/>
          </w:tcPr>
          <w:p w14:paraId="50F43715" w14:textId="77777777" w:rsidR="007655ED" w:rsidRDefault="007655ED" w:rsidP="007655ED">
            <w:proofErr w:type="spellStart"/>
            <w:r>
              <w:t>Концентратор</w:t>
            </w:r>
            <w:proofErr w:type="spellEnd"/>
          </w:p>
        </w:tc>
        <w:tc>
          <w:tcPr>
            <w:tcW w:w="1978" w:type="dxa"/>
          </w:tcPr>
          <w:p w14:paraId="43F20E40" w14:textId="7A375614" w:rsidR="007655ED" w:rsidRDefault="007655ED" w:rsidP="007655ED">
            <w:r>
              <w:t>00D0.BA8E.741A</w:t>
            </w:r>
          </w:p>
        </w:tc>
        <w:tc>
          <w:tcPr>
            <w:tcW w:w="1620" w:type="dxa"/>
          </w:tcPr>
          <w:p w14:paraId="38197D20" w14:textId="48BEE184" w:rsidR="007655ED" w:rsidRPr="007655ED" w:rsidRDefault="007655ED" w:rsidP="007655ED">
            <w:pPr>
              <w:rPr>
                <w:b/>
                <w:bCs/>
              </w:rPr>
            </w:pPr>
            <w:r w:rsidRPr="007655ED">
              <w:rPr>
                <w:b/>
                <w:bCs/>
              </w:rPr>
              <w:t>00CC:85CC:1DA7</w:t>
            </w:r>
          </w:p>
        </w:tc>
        <w:tc>
          <w:tcPr>
            <w:tcW w:w="1742" w:type="dxa"/>
          </w:tcPr>
          <w:p w14:paraId="44E2003A" w14:textId="1E3AB8FA" w:rsidR="007655ED" w:rsidRDefault="007655ED" w:rsidP="007655ED">
            <w:r>
              <w:t>172.16.31.2</w:t>
            </w:r>
          </w:p>
        </w:tc>
        <w:tc>
          <w:tcPr>
            <w:tcW w:w="1479" w:type="dxa"/>
          </w:tcPr>
          <w:p w14:paraId="2D2F957A" w14:textId="779F669C" w:rsidR="007655ED" w:rsidRDefault="007655ED" w:rsidP="007655ED">
            <w:r>
              <w:t>10.10.10.3</w:t>
            </w:r>
          </w:p>
        </w:tc>
      </w:tr>
      <w:tr w:rsidR="007655ED" w14:paraId="5197B458" w14:textId="77777777" w:rsidTr="007655ED">
        <w:trPr>
          <w:trHeight w:val="533"/>
        </w:trPr>
        <w:tc>
          <w:tcPr>
            <w:tcW w:w="1409" w:type="dxa"/>
            <w:vMerge/>
          </w:tcPr>
          <w:p w14:paraId="5755F566" w14:textId="77777777" w:rsidR="007655ED" w:rsidRDefault="007655ED" w:rsidP="007655ED"/>
        </w:tc>
        <w:tc>
          <w:tcPr>
            <w:tcW w:w="1764" w:type="dxa"/>
          </w:tcPr>
          <w:p w14:paraId="17B426BE" w14:textId="77777777" w:rsidR="007655ED" w:rsidRDefault="007655ED" w:rsidP="007655ED">
            <w:r>
              <w:t>Switch1</w:t>
            </w:r>
          </w:p>
        </w:tc>
        <w:tc>
          <w:tcPr>
            <w:tcW w:w="1978" w:type="dxa"/>
          </w:tcPr>
          <w:p w14:paraId="753F14F2" w14:textId="77777777" w:rsidR="007655ED" w:rsidRDefault="007655ED" w:rsidP="007655ED">
            <w:r>
              <w:t>00D0:BA8E:741A</w:t>
            </w:r>
          </w:p>
        </w:tc>
        <w:tc>
          <w:tcPr>
            <w:tcW w:w="1620" w:type="dxa"/>
          </w:tcPr>
          <w:p w14:paraId="10138486" w14:textId="77777777" w:rsidR="007655ED" w:rsidRDefault="007655ED" w:rsidP="007655ED">
            <w:r>
              <w:t>00CC:85CC:1DA7</w:t>
            </w:r>
          </w:p>
        </w:tc>
        <w:tc>
          <w:tcPr>
            <w:tcW w:w="1742" w:type="dxa"/>
          </w:tcPr>
          <w:p w14:paraId="57CFBEDA" w14:textId="7F96A00F" w:rsidR="007655ED" w:rsidRDefault="007655ED" w:rsidP="007655ED">
            <w:r>
              <w:t>172.16.31.2</w:t>
            </w:r>
          </w:p>
        </w:tc>
        <w:tc>
          <w:tcPr>
            <w:tcW w:w="1479" w:type="dxa"/>
          </w:tcPr>
          <w:p w14:paraId="57D9978C" w14:textId="35649CDB" w:rsidR="007655ED" w:rsidRDefault="007655ED" w:rsidP="007655ED">
            <w:r>
              <w:t>10.10.10.3</w:t>
            </w:r>
          </w:p>
        </w:tc>
      </w:tr>
      <w:tr w:rsidR="007655ED" w14:paraId="7B2EFF14" w14:textId="77777777" w:rsidTr="007655ED">
        <w:trPr>
          <w:trHeight w:val="533"/>
        </w:trPr>
        <w:tc>
          <w:tcPr>
            <w:tcW w:w="1409" w:type="dxa"/>
            <w:vMerge/>
          </w:tcPr>
          <w:p w14:paraId="43EE6FAE" w14:textId="77777777" w:rsidR="007655ED" w:rsidRDefault="007655ED" w:rsidP="007655ED"/>
        </w:tc>
        <w:tc>
          <w:tcPr>
            <w:tcW w:w="1764" w:type="dxa"/>
          </w:tcPr>
          <w:p w14:paraId="2D3F4CA4" w14:textId="77777777" w:rsidR="007655ED" w:rsidRDefault="007655ED" w:rsidP="007655ED">
            <w:r>
              <w:t>Router</w:t>
            </w:r>
          </w:p>
        </w:tc>
        <w:tc>
          <w:tcPr>
            <w:tcW w:w="1978" w:type="dxa"/>
          </w:tcPr>
          <w:p w14:paraId="706BEEAA" w14:textId="77777777" w:rsidR="007655ED" w:rsidRDefault="007655ED" w:rsidP="007655ED">
            <w:r>
              <w:t>0060:4706:572B</w:t>
            </w:r>
          </w:p>
        </w:tc>
        <w:tc>
          <w:tcPr>
            <w:tcW w:w="1620" w:type="dxa"/>
          </w:tcPr>
          <w:p w14:paraId="77AFEDB6" w14:textId="77777777" w:rsidR="007655ED" w:rsidRDefault="007655ED" w:rsidP="007655ED">
            <w:r>
              <w:t>00D0:588C:2401</w:t>
            </w:r>
          </w:p>
        </w:tc>
        <w:tc>
          <w:tcPr>
            <w:tcW w:w="1742" w:type="dxa"/>
          </w:tcPr>
          <w:p w14:paraId="333F45FF" w14:textId="77777777" w:rsidR="007655ED" w:rsidRDefault="007655ED" w:rsidP="007655ED">
            <w:r>
              <w:t>172.16.31.2</w:t>
            </w:r>
          </w:p>
        </w:tc>
        <w:tc>
          <w:tcPr>
            <w:tcW w:w="1479" w:type="dxa"/>
          </w:tcPr>
          <w:p w14:paraId="1D6D0A40" w14:textId="77777777" w:rsidR="007655ED" w:rsidRDefault="007655ED" w:rsidP="007655ED">
            <w:r>
              <w:t>10.10.10.3</w:t>
            </w:r>
          </w:p>
        </w:tc>
      </w:tr>
      <w:tr w:rsidR="007655ED" w14:paraId="3BD66023" w14:textId="77777777" w:rsidTr="007655ED">
        <w:trPr>
          <w:trHeight w:val="533"/>
        </w:trPr>
        <w:tc>
          <w:tcPr>
            <w:tcW w:w="1409" w:type="dxa"/>
            <w:vMerge/>
          </w:tcPr>
          <w:p w14:paraId="54FCAD8E" w14:textId="77777777" w:rsidR="007655ED" w:rsidRDefault="007655ED" w:rsidP="007655ED"/>
        </w:tc>
        <w:tc>
          <w:tcPr>
            <w:tcW w:w="1764" w:type="dxa"/>
          </w:tcPr>
          <w:p w14:paraId="7C9B1432" w14:textId="77777777" w:rsidR="007655ED" w:rsidRDefault="007655ED" w:rsidP="007655ED">
            <w:r>
              <w:t>Switch0</w:t>
            </w:r>
          </w:p>
        </w:tc>
        <w:tc>
          <w:tcPr>
            <w:tcW w:w="1978" w:type="dxa"/>
          </w:tcPr>
          <w:p w14:paraId="6462CCC8" w14:textId="77777777" w:rsidR="007655ED" w:rsidRDefault="007655ED" w:rsidP="007655ED">
            <w:r>
              <w:t>0060:4706:572B</w:t>
            </w:r>
          </w:p>
        </w:tc>
        <w:tc>
          <w:tcPr>
            <w:tcW w:w="1620" w:type="dxa"/>
          </w:tcPr>
          <w:p w14:paraId="3D56EFFF" w14:textId="77777777" w:rsidR="007655ED" w:rsidRDefault="007655ED" w:rsidP="007655ED">
            <w:r>
              <w:t>00D0:588C:2401</w:t>
            </w:r>
          </w:p>
        </w:tc>
        <w:tc>
          <w:tcPr>
            <w:tcW w:w="1742" w:type="dxa"/>
          </w:tcPr>
          <w:p w14:paraId="4B41CD39" w14:textId="77777777" w:rsidR="007655ED" w:rsidRDefault="007655ED" w:rsidP="007655ED">
            <w:r>
              <w:t>--</w:t>
            </w:r>
          </w:p>
        </w:tc>
        <w:tc>
          <w:tcPr>
            <w:tcW w:w="1479" w:type="dxa"/>
          </w:tcPr>
          <w:p w14:paraId="366AD767" w14:textId="77777777" w:rsidR="007655ED" w:rsidRDefault="007655ED" w:rsidP="007655ED">
            <w:r>
              <w:t>--</w:t>
            </w:r>
          </w:p>
        </w:tc>
      </w:tr>
      <w:tr w:rsidR="007655ED" w14:paraId="0164EE42" w14:textId="77777777" w:rsidTr="007655ED">
        <w:trPr>
          <w:trHeight w:val="533"/>
        </w:trPr>
        <w:tc>
          <w:tcPr>
            <w:tcW w:w="1409" w:type="dxa"/>
            <w:vMerge/>
          </w:tcPr>
          <w:p w14:paraId="2A32F0C3" w14:textId="77777777" w:rsidR="007655ED" w:rsidRDefault="007655ED" w:rsidP="007655ED"/>
        </w:tc>
        <w:tc>
          <w:tcPr>
            <w:tcW w:w="1764" w:type="dxa"/>
          </w:tcPr>
          <w:p w14:paraId="7F4B3EB4" w14:textId="77777777" w:rsidR="007655ED" w:rsidRDefault="007655ED" w:rsidP="007655ED">
            <w:proofErr w:type="spellStart"/>
            <w:r>
              <w:t>Точка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</w:p>
        </w:tc>
        <w:tc>
          <w:tcPr>
            <w:tcW w:w="1978" w:type="dxa"/>
          </w:tcPr>
          <w:p w14:paraId="04B185BE" w14:textId="436B2EFC" w:rsidR="007655ED" w:rsidRDefault="007655ED" w:rsidP="007655ED"/>
        </w:tc>
        <w:tc>
          <w:tcPr>
            <w:tcW w:w="1620" w:type="dxa"/>
          </w:tcPr>
          <w:p w14:paraId="2964715D" w14:textId="2010E699" w:rsidR="007655ED" w:rsidRDefault="007655ED" w:rsidP="007655ED"/>
        </w:tc>
        <w:tc>
          <w:tcPr>
            <w:tcW w:w="1742" w:type="dxa"/>
          </w:tcPr>
          <w:p w14:paraId="0D5DBE20" w14:textId="77777777" w:rsidR="007655ED" w:rsidRDefault="007655ED" w:rsidP="007655ED">
            <w:r>
              <w:t>--</w:t>
            </w:r>
          </w:p>
        </w:tc>
        <w:tc>
          <w:tcPr>
            <w:tcW w:w="1479" w:type="dxa"/>
          </w:tcPr>
          <w:p w14:paraId="60539416" w14:textId="77777777" w:rsidR="007655ED" w:rsidRDefault="007655ED" w:rsidP="007655ED">
            <w:r>
              <w:t>--</w:t>
            </w:r>
          </w:p>
        </w:tc>
      </w:tr>
      <w:tr w:rsidR="007655ED" w14:paraId="2DE08CCA" w14:textId="77777777" w:rsidTr="007655ED">
        <w:trPr>
          <w:trHeight w:val="521"/>
        </w:trPr>
        <w:tc>
          <w:tcPr>
            <w:tcW w:w="1409" w:type="dxa"/>
            <w:vMerge/>
          </w:tcPr>
          <w:p w14:paraId="1814FA6C" w14:textId="77777777" w:rsidR="007655ED" w:rsidRDefault="007655ED" w:rsidP="007655ED"/>
        </w:tc>
        <w:tc>
          <w:tcPr>
            <w:tcW w:w="1764" w:type="dxa"/>
          </w:tcPr>
          <w:p w14:paraId="77D7CDA9" w14:textId="77777777" w:rsidR="007655ED" w:rsidRDefault="007655ED" w:rsidP="007655ED">
            <w:r>
              <w:t>10.10.10.3</w:t>
            </w:r>
          </w:p>
        </w:tc>
        <w:tc>
          <w:tcPr>
            <w:tcW w:w="1978" w:type="dxa"/>
          </w:tcPr>
          <w:p w14:paraId="2CF9BC3A" w14:textId="77777777" w:rsidR="007655ED" w:rsidRDefault="007655ED" w:rsidP="007655ED">
            <w:r>
              <w:t>0060:4706:572B</w:t>
            </w:r>
          </w:p>
        </w:tc>
        <w:tc>
          <w:tcPr>
            <w:tcW w:w="1620" w:type="dxa"/>
          </w:tcPr>
          <w:p w14:paraId="03B6C7A1" w14:textId="77777777" w:rsidR="007655ED" w:rsidRDefault="007655ED" w:rsidP="007655ED">
            <w:r>
              <w:t>00D0:588C:2401</w:t>
            </w:r>
          </w:p>
        </w:tc>
        <w:tc>
          <w:tcPr>
            <w:tcW w:w="1742" w:type="dxa"/>
          </w:tcPr>
          <w:p w14:paraId="161514B4" w14:textId="77777777" w:rsidR="007655ED" w:rsidRDefault="007655ED" w:rsidP="007655ED">
            <w:r>
              <w:t>172.16.31.2</w:t>
            </w:r>
          </w:p>
        </w:tc>
        <w:tc>
          <w:tcPr>
            <w:tcW w:w="1479" w:type="dxa"/>
          </w:tcPr>
          <w:p w14:paraId="41C7ED1F" w14:textId="77777777" w:rsidR="007655ED" w:rsidRDefault="007655ED" w:rsidP="007655ED">
            <w:r>
              <w:t>10.10.10.3</w:t>
            </w:r>
          </w:p>
        </w:tc>
      </w:tr>
    </w:tbl>
    <w:p w14:paraId="1A85E2A6" w14:textId="2A16C93A" w:rsidR="005B1236" w:rsidRDefault="005B1236"/>
    <w:p w14:paraId="78E49988" w14:textId="77777777" w:rsidR="003378C9" w:rsidRDefault="003378C9" w:rsidP="003378C9">
      <w:pPr>
        <w:pStyle w:val="1"/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PDU</w:t>
      </w:r>
    </w:p>
    <w:tbl>
      <w:tblPr>
        <w:tblStyle w:val="aff0"/>
        <w:tblW w:w="9992" w:type="dxa"/>
        <w:tblLook w:val="04A0" w:firstRow="1" w:lastRow="0" w:firstColumn="1" w:lastColumn="0" w:noHBand="0" w:noVBand="1"/>
      </w:tblPr>
      <w:tblGrid>
        <w:gridCol w:w="1342"/>
        <w:gridCol w:w="1730"/>
        <w:gridCol w:w="1941"/>
        <w:gridCol w:w="1924"/>
        <w:gridCol w:w="1605"/>
        <w:gridCol w:w="1450"/>
      </w:tblGrid>
      <w:tr w:rsidR="003378C9" w14:paraId="3007511D" w14:textId="77777777" w:rsidTr="003378C9">
        <w:trPr>
          <w:trHeight w:val="1042"/>
        </w:trPr>
        <w:tc>
          <w:tcPr>
            <w:tcW w:w="1342" w:type="dxa"/>
          </w:tcPr>
          <w:p w14:paraId="74E2E273" w14:textId="77777777" w:rsidR="003378C9" w:rsidRDefault="003378C9" w:rsidP="00FD087E">
            <w:proofErr w:type="spellStart"/>
            <w:r>
              <w:t>Проверка</w:t>
            </w:r>
            <w:proofErr w:type="spellEnd"/>
          </w:p>
        </w:tc>
        <w:tc>
          <w:tcPr>
            <w:tcW w:w="1730" w:type="dxa"/>
          </w:tcPr>
          <w:p w14:paraId="3F165348" w14:textId="77777777" w:rsidR="003378C9" w:rsidRDefault="003378C9" w:rsidP="00FD087E"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устройстве</w:t>
            </w:r>
            <w:proofErr w:type="spellEnd"/>
          </w:p>
        </w:tc>
        <w:tc>
          <w:tcPr>
            <w:tcW w:w="1941" w:type="dxa"/>
          </w:tcPr>
          <w:p w14:paraId="5685D496" w14:textId="77777777" w:rsidR="003378C9" w:rsidRPr="007655ED" w:rsidRDefault="003378C9" w:rsidP="00FD087E">
            <w:pPr>
              <w:rPr>
                <w:lang w:val="ru-RU"/>
              </w:rPr>
            </w:pPr>
            <w:r>
              <w:t>MAC-</w:t>
            </w:r>
            <w:proofErr w:type="spellStart"/>
            <w:r>
              <w:t>адрес</w:t>
            </w:r>
            <w:proofErr w:type="spellEnd"/>
            <w:r>
              <w:rPr>
                <w:lang w:val="ru-RU"/>
              </w:rPr>
              <w:t xml:space="preserve"> назначения</w:t>
            </w:r>
          </w:p>
        </w:tc>
        <w:tc>
          <w:tcPr>
            <w:tcW w:w="1924" w:type="dxa"/>
          </w:tcPr>
          <w:p w14:paraId="673959C1" w14:textId="77777777" w:rsidR="003378C9" w:rsidRDefault="003378C9" w:rsidP="00FD087E">
            <w:r>
              <w:t>MAC-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источника</w:t>
            </w:r>
            <w:proofErr w:type="spellEnd"/>
          </w:p>
        </w:tc>
        <w:tc>
          <w:tcPr>
            <w:tcW w:w="1605" w:type="dxa"/>
          </w:tcPr>
          <w:p w14:paraId="1E352419" w14:textId="77777777" w:rsidR="003378C9" w:rsidRDefault="003378C9" w:rsidP="00FD087E">
            <w:r>
              <w:t xml:space="preserve">IPv4-адрес </w:t>
            </w:r>
            <w:proofErr w:type="spellStart"/>
            <w:r>
              <w:t>источника</w:t>
            </w:r>
            <w:proofErr w:type="spellEnd"/>
          </w:p>
        </w:tc>
        <w:tc>
          <w:tcPr>
            <w:tcW w:w="1450" w:type="dxa"/>
          </w:tcPr>
          <w:p w14:paraId="77B68488" w14:textId="77777777" w:rsidR="003378C9" w:rsidRDefault="003378C9" w:rsidP="00FD087E">
            <w:r>
              <w:t xml:space="preserve">IPv4-адрес </w:t>
            </w:r>
            <w:proofErr w:type="spellStart"/>
            <w:r>
              <w:t>назначения</w:t>
            </w:r>
            <w:proofErr w:type="spellEnd"/>
          </w:p>
        </w:tc>
      </w:tr>
      <w:tr w:rsidR="003378C9" w14:paraId="3B5D8FF9" w14:textId="77777777" w:rsidTr="003378C9">
        <w:trPr>
          <w:trHeight w:val="521"/>
        </w:trPr>
        <w:tc>
          <w:tcPr>
            <w:tcW w:w="1342" w:type="dxa"/>
            <w:vMerge w:val="restart"/>
          </w:tcPr>
          <w:p w14:paraId="23BF9B2E" w14:textId="2E445422" w:rsidR="003378C9" w:rsidRDefault="003378C9" w:rsidP="003378C9">
            <w:proofErr w:type="spellStart"/>
            <w:r>
              <w:t>Эхо-запрос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10.10.10.3 </w:t>
            </w:r>
            <w:proofErr w:type="spellStart"/>
            <w:r>
              <w:t>до</w:t>
            </w:r>
            <w:proofErr w:type="spellEnd"/>
            <w:r>
              <w:t xml:space="preserve"> 10.10.10.2</w:t>
            </w:r>
          </w:p>
        </w:tc>
        <w:tc>
          <w:tcPr>
            <w:tcW w:w="1730" w:type="dxa"/>
          </w:tcPr>
          <w:p w14:paraId="08B0FECB" w14:textId="4FE06568" w:rsidR="003378C9" w:rsidRDefault="003378C9" w:rsidP="003378C9">
            <w:r w:rsidRPr="003378C9">
              <w:t>10.10.10.3</w:t>
            </w:r>
          </w:p>
        </w:tc>
        <w:tc>
          <w:tcPr>
            <w:tcW w:w="1941" w:type="dxa"/>
          </w:tcPr>
          <w:p w14:paraId="092B6560" w14:textId="1838F09C" w:rsidR="003378C9" w:rsidRDefault="003378C9" w:rsidP="003378C9">
            <w:r w:rsidRPr="003378C9">
              <w:t>0060.2F84.4AB6</w:t>
            </w:r>
          </w:p>
        </w:tc>
        <w:tc>
          <w:tcPr>
            <w:tcW w:w="1924" w:type="dxa"/>
          </w:tcPr>
          <w:p w14:paraId="60DCCD1E" w14:textId="626883CA" w:rsidR="003378C9" w:rsidRDefault="003378C9" w:rsidP="003378C9">
            <w:r w:rsidRPr="003378C9">
              <w:t>0060.4706.572B</w:t>
            </w:r>
          </w:p>
        </w:tc>
        <w:tc>
          <w:tcPr>
            <w:tcW w:w="1605" w:type="dxa"/>
          </w:tcPr>
          <w:p w14:paraId="11B5EF6A" w14:textId="2D44A64C" w:rsidR="003378C9" w:rsidRDefault="003378C9" w:rsidP="003378C9">
            <w:r w:rsidRPr="003378C9">
              <w:t>10.10.10.3</w:t>
            </w:r>
          </w:p>
        </w:tc>
        <w:tc>
          <w:tcPr>
            <w:tcW w:w="1450" w:type="dxa"/>
          </w:tcPr>
          <w:p w14:paraId="0BAE5E1F" w14:textId="50051E9C" w:rsidR="003378C9" w:rsidRDefault="003378C9" w:rsidP="003378C9">
            <w:r w:rsidRPr="003378C9">
              <w:t>10.10.10.2</w:t>
            </w:r>
          </w:p>
        </w:tc>
      </w:tr>
      <w:tr w:rsidR="003378C9" w14:paraId="264D423A" w14:textId="77777777" w:rsidTr="003378C9">
        <w:trPr>
          <w:trHeight w:val="521"/>
        </w:trPr>
        <w:tc>
          <w:tcPr>
            <w:tcW w:w="1342" w:type="dxa"/>
            <w:vMerge/>
          </w:tcPr>
          <w:p w14:paraId="0F690C97" w14:textId="77777777" w:rsidR="003378C9" w:rsidRDefault="003378C9" w:rsidP="003378C9"/>
        </w:tc>
        <w:tc>
          <w:tcPr>
            <w:tcW w:w="1730" w:type="dxa"/>
          </w:tcPr>
          <w:p w14:paraId="4C14BB1F" w14:textId="4BAD7EFF" w:rsidR="003378C9" w:rsidRDefault="003378C9" w:rsidP="003378C9">
            <w:r>
              <w:t>Switch0</w:t>
            </w:r>
          </w:p>
        </w:tc>
        <w:tc>
          <w:tcPr>
            <w:tcW w:w="1941" w:type="dxa"/>
          </w:tcPr>
          <w:p w14:paraId="525B6BED" w14:textId="30C596DB" w:rsidR="003378C9" w:rsidRDefault="003378C9" w:rsidP="003378C9">
            <w:r>
              <w:t>0060.2F84.4AB6</w:t>
            </w:r>
          </w:p>
        </w:tc>
        <w:tc>
          <w:tcPr>
            <w:tcW w:w="1924" w:type="dxa"/>
          </w:tcPr>
          <w:p w14:paraId="184850DF" w14:textId="4EB862B3" w:rsidR="003378C9" w:rsidRPr="007655ED" w:rsidRDefault="003378C9" w:rsidP="003378C9">
            <w:pPr>
              <w:rPr>
                <w:b/>
                <w:bCs/>
              </w:rPr>
            </w:pPr>
            <w:r w:rsidRPr="003378C9">
              <w:t>0060.4706.572B</w:t>
            </w:r>
          </w:p>
        </w:tc>
        <w:tc>
          <w:tcPr>
            <w:tcW w:w="1605" w:type="dxa"/>
          </w:tcPr>
          <w:p w14:paraId="29533276" w14:textId="486ED82F" w:rsidR="003378C9" w:rsidRDefault="003378C9" w:rsidP="003378C9">
            <w:r>
              <w:t>--</w:t>
            </w:r>
          </w:p>
        </w:tc>
        <w:tc>
          <w:tcPr>
            <w:tcW w:w="1450" w:type="dxa"/>
          </w:tcPr>
          <w:p w14:paraId="77C39C3A" w14:textId="3F996783" w:rsidR="003378C9" w:rsidRDefault="003378C9" w:rsidP="003378C9">
            <w:r>
              <w:t>--</w:t>
            </w:r>
          </w:p>
        </w:tc>
      </w:tr>
      <w:tr w:rsidR="003378C9" w14:paraId="64AE1428" w14:textId="77777777" w:rsidTr="003378C9">
        <w:trPr>
          <w:trHeight w:val="533"/>
        </w:trPr>
        <w:tc>
          <w:tcPr>
            <w:tcW w:w="1342" w:type="dxa"/>
            <w:vMerge/>
          </w:tcPr>
          <w:p w14:paraId="7CF266EF" w14:textId="77777777" w:rsidR="003378C9" w:rsidRDefault="003378C9" w:rsidP="003378C9"/>
        </w:tc>
        <w:tc>
          <w:tcPr>
            <w:tcW w:w="1730" w:type="dxa"/>
          </w:tcPr>
          <w:p w14:paraId="7A63E40B" w14:textId="4F6FB53D" w:rsidR="003378C9" w:rsidRDefault="003378C9" w:rsidP="003378C9">
            <w:proofErr w:type="spellStart"/>
            <w:r>
              <w:t>Точка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</w:p>
        </w:tc>
        <w:tc>
          <w:tcPr>
            <w:tcW w:w="1941" w:type="dxa"/>
          </w:tcPr>
          <w:p w14:paraId="653078B3" w14:textId="198FA39A" w:rsidR="003378C9" w:rsidRDefault="003378C9" w:rsidP="003378C9">
            <w:r w:rsidRPr="003378C9">
              <w:t>0060.2F84.4AB6</w:t>
            </w:r>
          </w:p>
        </w:tc>
        <w:tc>
          <w:tcPr>
            <w:tcW w:w="1924" w:type="dxa"/>
          </w:tcPr>
          <w:p w14:paraId="0F934ADD" w14:textId="056A515F" w:rsidR="003378C9" w:rsidRDefault="003378C9" w:rsidP="003378C9">
            <w:r w:rsidRPr="003378C9">
              <w:t>0060.4706.572B</w:t>
            </w:r>
          </w:p>
        </w:tc>
        <w:tc>
          <w:tcPr>
            <w:tcW w:w="1605" w:type="dxa"/>
          </w:tcPr>
          <w:p w14:paraId="20ABBFFA" w14:textId="1DF347A8" w:rsidR="003378C9" w:rsidRDefault="003378C9" w:rsidP="003378C9">
            <w:r w:rsidRPr="003378C9">
              <w:t>10.10.10.3</w:t>
            </w:r>
          </w:p>
        </w:tc>
        <w:tc>
          <w:tcPr>
            <w:tcW w:w="1450" w:type="dxa"/>
          </w:tcPr>
          <w:p w14:paraId="77F09C6E" w14:textId="332E0242" w:rsidR="003378C9" w:rsidRDefault="003378C9" w:rsidP="003378C9">
            <w:r w:rsidRPr="003378C9">
              <w:t>10.10.10.2</w:t>
            </w:r>
          </w:p>
        </w:tc>
      </w:tr>
      <w:tr w:rsidR="003378C9" w14:paraId="60451488" w14:textId="77777777" w:rsidTr="003378C9">
        <w:trPr>
          <w:trHeight w:val="533"/>
        </w:trPr>
        <w:tc>
          <w:tcPr>
            <w:tcW w:w="1342" w:type="dxa"/>
            <w:vMerge/>
          </w:tcPr>
          <w:p w14:paraId="05482777" w14:textId="77777777" w:rsidR="003378C9" w:rsidRDefault="003378C9" w:rsidP="003378C9"/>
        </w:tc>
        <w:tc>
          <w:tcPr>
            <w:tcW w:w="1730" w:type="dxa"/>
          </w:tcPr>
          <w:p w14:paraId="3C1EA70B" w14:textId="73A1066D" w:rsidR="003378C9" w:rsidRDefault="003378C9" w:rsidP="003378C9">
            <w:r>
              <w:t>10.10.10.2</w:t>
            </w:r>
          </w:p>
        </w:tc>
        <w:tc>
          <w:tcPr>
            <w:tcW w:w="1941" w:type="dxa"/>
          </w:tcPr>
          <w:p w14:paraId="7EFB2E47" w14:textId="74BA5C4D" w:rsidR="003378C9" w:rsidRDefault="003378C9" w:rsidP="003378C9">
            <w:r>
              <w:t>0060:4706:572B</w:t>
            </w:r>
          </w:p>
        </w:tc>
        <w:tc>
          <w:tcPr>
            <w:tcW w:w="1924" w:type="dxa"/>
          </w:tcPr>
          <w:p w14:paraId="052B5F78" w14:textId="78394832" w:rsidR="003378C9" w:rsidRDefault="003378C9" w:rsidP="003378C9">
            <w:r>
              <w:t>00D0:588C:2401</w:t>
            </w:r>
          </w:p>
        </w:tc>
        <w:tc>
          <w:tcPr>
            <w:tcW w:w="1605" w:type="dxa"/>
          </w:tcPr>
          <w:p w14:paraId="6BFA33DE" w14:textId="64454BC0" w:rsidR="003378C9" w:rsidRDefault="003378C9" w:rsidP="003378C9">
            <w:r>
              <w:t>172.16.31.2</w:t>
            </w:r>
          </w:p>
        </w:tc>
        <w:tc>
          <w:tcPr>
            <w:tcW w:w="1450" w:type="dxa"/>
          </w:tcPr>
          <w:p w14:paraId="78A4AB1B" w14:textId="039C7F3D" w:rsidR="003378C9" w:rsidRDefault="003378C9" w:rsidP="003378C9">
            <w:r>
              <w:t>10.10.10.3</w:t>
            </w:r>
          </w:p>
        </w:tc>
      </w:tr>
      <w:tr w:rsidR="003378C9" w14:paraId="191B9CD3" w14:textId="77777777" w:rsidTr="003378C9">
        <w:trPr>
          <w:trHeight w:val="533"/>
        </w:trPr>
        <w:tc>
          <w:tcPr>
            <w:tcW w:w="1342" w:type="dxa"/>
            <w:vMerge/>
          </w:tcPr>
          <w:p w14:paraId="55318AA2" w14:textId="77777777" w:rsidR="003378C9" w:rsidRDefault="003378C9" w:rsidP="003378C9"/>
        </w:tc>
        <w:tc>
          <w:tcPr>
            <w:tcW w:w="1730" w:type="dxa"/>
          </w:tcPr>
          <w:p w14:paraId="68A051E6" w14:textId="25CA0A00" w:rsidR="003378C9" w:rsidRDefault="003378C9" w:rsidP="003378C9"/>
        </w:tc>
        <w:tc>
          <w:tcPr>
            <w:tcW w:w="1941" w:type="dxa"/>
          </w:tcPr>
          <w:p w14:paraId="6972D7B8" w14:textId="52EE5660" w:rsidR="003378C9" w:rsidRDefault="003378C9" w:rsidP="003378C9"/>
        </w:tc>
        <w:tc>
          <w:tcPr>
            <w:tcW w:w="1924" w:type="dxa"/>
          </w:tcPr>
          <w:p w14:paraId="75CA8EA6" w14:textId="1C747971" w:rsidR="003378C9" w:rsidRDefault="003378C9" w:rsidP="003378C9"/>
        </w:tc>
        <w:tc>
          <w:tcPr>
            <w:tcW w:w="1605" w:type="dxa"/>
          </w:tcPr>
          <w:p w14:paraId="76CF6A37" w14:textId="3B63B25A" w:rsidR="003378C9" w:rsidRDefault="003378C9" w:rsidP="003378C9"/>
        </w:tc>
        <w:tc>
          <w:tcPr>
            <w:tcW w:w="1450" w:type="dxa"/>
          </w:tcPr>
          <w:p w14:paraId="0E2AC030" w14:textId="7ABDF96A" w:rsidR="003378C9" w:rsidRDefault="003378C9" w:rsidP="003378C9"/>
        </w:tc>
      </w:tr>
      <w:tr w:rsidR="003378C9" w14:paraId="23C540AB" w14:textId="77777777" w:rsidTr="003378C9">
        <w:trPr>
          <w:trHeight w:val="533"/>
        </w:trPr>
        <w:tc>
          <w:tcPr>
            <w:tcW w:w="1342" w:type="dxa"/>
            <w:vMerge/>
          </w:tcPr>
          <w:p w14:paraId="535C04A5" w14:textId="77777777" w:rsidR="003378C9" w:rsidRDefault="003378C9" w:rsidP="003378C9"/>
        </w:tc>
        <w:tc>
          <w:tcPr>
            <w:tcW w:w="1730" w:type="dxa"/>
          </w:tcPr>
          <w:p w14:paraId="0C2B1E6A" w14:textId="299DFD3F" w:rsidR="003378C9" w:rsidRDefault="003378C9" w:rsidP="003378C9"/>
        </w:tc>
        <w:tc>
          <w:tcPr>
            <w:tcW w:w="1941" w:type="dxa"/>
          </w:tcPr>
          <w:p w14:paraId="6D3A6E45" w14:textId="2D0933A7" w:rsidR="003378C9" w:rsidRDefault="003378C9" w:rsidP="003378C9"/>
        </w:tc>
        <w:tc>
          <w:tcPr>
            <w:tcW w:w="1924" w:type="dxa"/>
          </w:tcPr>
          <w:p w14:paraId="75A53BE2" w14:textId="550F585F" w:rsidR="003378C9" w:rsidRDefault="003378C9" w:rsidP="003378C9"/>
        </w:tc>
        <w:tc>
          <w:tcPr>
            <w:tcW w:w="1605" w:type="dxa"/>
          </w:tcPr>
          <w:p w14:paraId="5EF73FD1" w14:textId="48BE1206" w:rsidR="003378C9" w:rsidRDefault="003378C9" w:rsidP="003378C9"/>
        </w:tc>
        <w:tc>
          <w:tcPr>
            <w:tcW w:w="1450" w:type="dxa"/>
          </w:tcPr>
          <w:p w14:paraId="4E58125C" w14:textId="3EC63E08" w:rsidR="003378C9" w:rsidRDefault="003378C9" w:rsidP="003378C9"/>
        </w:tc>
      </w:tr>
      <w:tr w:rsidR="003378C9" w14:paraId="6F7363DB" w14:textId="77777777" w:rsidTr="003378C9">
        <w:trPr>
          <w:trHeight w:val="521"/>
        </w:trPr>
        <w:tc>
          <w:tcPr>
            <w:tcW w:w="1342" w:type="dxa"/>
            <w:vMerge/>
          </w:tcPr>
          <w:p w14:paraId="614EB384" w14:textId="77777777" w:rsidR="003378C9" w:rsidRDefault="003378C9" w:rsidP="003378C9"/>
        </w:tc>
        <w:tc>
          <w:tcPr>
            <w:tcW w:w="1730" w:type="dxa"/>
          </w:tcPr>
          <w:p w14:paraId="2349AF2A" w14:textId="262FA08C" w:rsidR="003378C9" w:rsidRDefault="003378C9" w:rsidP="003378C9"/>
        </w:tc>
        <w:tc>
          <w:tcPr>
            <w:tcW w:w="1941" w:type="dxa"/>
          </w:tcPr>
          <w:p w14:paraId="5CD19A6C" w14:textId="29C5D957" w:rsidR="003378C9" w:rsidRDefault="003378C9" w:rsidP="003378C9"/>
        </w:tc>
        <w:tc>
          <w:tcPr>
            <w:tcW w:w="1924" w:type="dxa"/>
          </w:tcPr>
          <w:p w14:paraId="701E1BF7" w14:textId="02B66178" w:rsidR="003378C9" w:rsidRDefault="003378C9" w:rsidP="003378C9"/>
        </w:tc>
        <w:tc>
          <w:tcPr>
            <w:tcW w:w="1605" w:type="dxa"/>
          </w:tcPr>
          <w:p w14:paraId="4E23C0CD" w14:textId="44DA3880" w:rsidR="003378C9" w:rsidRDefault="003378C9" w:rsidP="003378C9"/>
        </w:tc>
        <w:tc>
          <w:tcPr>
            <w:tcW w:w="1450" w:type="dxa"/>
          </w:tcPr>
          <w:p w14:paraId="4CA84BDE" w14:textId="521D307E" w:rsidR="003378C9" w:rsidRDefault="003378C9" w:rsidP="003378C9"/>
        </w:tc>
      </w:tr>
    </w:tbl>
    <w:p w14:paraId="38CAAB17" w14:textId="77777777" w:rsidR="003378C9" w:rsidRDefault="003378C9" w:rsidP="003378C9"/>
    <w:p w14:paraId="414D61E2" w14:textId="77777777" w:rsidR="003378C9" w:rsidRDefault="003378C9" w:rsidP="003378C9">
      <w:pPr>
        <w:pStyle w:val="1"/>
      </w:pPr>
      <w:proofErr w:type="spellStart"/>
      <w:r>
        <w:lastRenderedPageBreak/>
        <w:t>Таблица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PDU</w:t>
      </w:r>
    </w:p>
    <w:tbl>
      <w:tblPr>
        <w:tblStyle w:val="aff0"/>
        <w:tblW w:w="9992" w:type="dxa"/>
        <w:tblLook w:val="04A0" w:firstRow="1" w:lastRow="0" w:firstColumn="1" w:lastColumn="0" w:noHBand="0" w:noVBand="1"/>
      </w:tblPr>
      <w:tblGrid>
        <w:gridCol w:w="1386"/>
        <w:gridCol w:w="1736"/>
        <w:gridCol w:w="1947"/>
        <w:gridCol w:w="1841"/>
        <w:gridCol w:w="1627"/>
        <w:gridCol w:w="1455"/>
      </w:tblGrid>
      <w:tr w:rsidR="002A058E" w14:paraId="79578CCA" w14:textId="77777777" w:rsidTr="002A058E">
        <w:trPr>
          <w:trHeight w:val="1042"/>
        </w:trPr>
        <w:tc>
          <w:tcPr>
            <w:tcW w:w="1386" w:type="dxa"/>
          </w:tcPr>
          <w:p w14:paraId="50B0E9DA" w14:textId="77777777" w:rsidR="003378C9" w:rsidRDefault="003378C9" w:rsidP="00FD087E">
            <w:proofErr w:type="spellStart"/>
            <w:r>
              <w:t>Проверка</w:t>
            </w:r>
            <w:proofErr w:type="spellEnd"/>
          </w:p>
        </w:tc>
        <w:tc>
          <w:tcPr>
            <w:tcW w:w="1736" w:type="dxa"/>
          </w:tcPr>
          <w:p w14:paraId="2E08265D" w14:textId="77777777" w:rsidR="003378C9" w:rsidRDefault="003378C9" w:rsidP="00FD087E"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устройстве</w:t>
            </w:r>
            <w:proofErr w:type="spellEnd"/>
          </w:p>
        </w:tc>
        <w:tc>
          <w:tcPr>
            <w:tcW w:w="1947" w:type="dxa"/>
          </w:tcPr>
          <w:p w14:paraId="09B49348" w14:textId="77777777" w:rsidR="003378C9" w:rsidRPr="007655ED" w:rsidRDefault="003378C9" w:rsidP="00FD087E">
            <w:pPr>
              <w:rPr>
                <w:lang w:val="ru-RU"/>
              </w:rPr>
            </w:pPr>
            <w:r>
              <w:t>MAC-</w:t>
            </w:r>
            <w:proofErr w:type="spellStart"/>
            <w:r>
              <w:t>адрес</w:t>
            </w:r>
            <w:proofErr w:type="spellEnd"/>
            <w:r>
              <w:rPr>
                <w:lang w:val="ru-RU"/>
              </w:rPr>
              <w:t xml:space="preserve"> назначения</w:t>
            </w:r>
          </w:p>
        </w:tc>
        <w:tc>
          <w:tcPr>
            <w:tcW w:w="1841" w:type="dxa"/>
          </w:tcPr>
          <w:p w14:paraId="6F82EE4C" w14:textId="77777777" w:rsidR="003378C9" w:rsidRDefault="003378C9" w:rsidP="00FD087E">
            <w:r>
              <w:t>MAC-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источника</w:t>
            </w:r>
            <w:proofErr w:type="spellEnd"/>
          </w:p>
        </w:tc>
        <w:tc>
          <w:tcPr>
            <w:tcW w:w="1627" w:type="dxa"/>
          </w:tcPr>
          <w:p w14:paraId="0CFCBBD8" w14:textId="77777777" w:rsidR="003378C9" w:rsidRDefault="003378C9" w:rsidP="00FD087E">
            <w:r>
              <w:t xml:space="preserve">IPv4-адрес </w:t>
            </w:r>
            <w:proofErr w:type="spellStart"/>
            <w:r>
              <w:t>источника</w:t>
            </w:r>
            <w:proofErr w:type="spellEnd"/>
          </w:p>
        </w:tc>
        <w:tc>
          <w:tcPr>
            <w:tcW w:w="1455" w:type="dxa"/>
          </w:tcPr>
          <w:p w14:paraId="56BF060A" w14:textId="77777777" w:rsidR="003378C9" w:rsidRDefault="003378C9" w:rsidP="00FD087E">
            <w:r>
              <w:t xml:space="preserve">IPv4-адрес </w:t>
            </w:r>
            <w:proofErr w:type="spellStart"/>
            <w:r>
              <w:t>назначения</w:t>
            </w:r>
            <w:proofErr w:type="spellEnd"/>
          </w:p>
        </w:tc>
      </w:tr>
      <w:tr w:rsidR="003378C9" w14:paraId="082BD9C8" w14:textId="77777777" w:rsidTr="002A058E">
        <w:trPr>
          <w:trHeight w:val="521"/>
        </w:trPr>
        <w:tc>
          <w:tcPr>
            <w:tcW w:w="1386" w:type="dxa"/>
            <w:vMerge w:val="restart"/>
          </w:tcPr>
          <w:p w14:paraId="2EC11573" w14:textId="02836952" w:rsidR="003378C9" w:rsidRDefault="003378C9" w:rsidP="00FD087E">
            <w:proofErr w:type="spellStart"/>
            <w:r>
              <w:t>Эхо-запрос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172.16.31.</w:t>
            </w:r>
            <w:r w:rsidR="002A058E">
              <w:t>3</w:t>
            </w:r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r w:rsidR="002A058E">
              <w:t>172.16.31.2</w:t>
            </w:r>
          </w:p>
        </w:tc>
        <w:tc>
          <w:tcPr>
            <w:tcW w:w="1736" w:type="dxa"/>
          </w:tcPr>
          <w:p w14:paraId="40609E31" w14:textId="7E6B30DD" w:rsidR="003378C9" w:rsidRDefault="003378C9" w:rsidP="00FD087E">
            <w:r>
              <w:t>172.16.31.</w:t>
            </w:r>
            <w:r w:rsidR="002A058E">
              <w:t>3</w:t>
            </w:r>
          </w:p>
        </w:tc>
        <w:tc>
          <w:tcPr>
            <w:tcW w:w="1947" w:type="dxa"/>
          </w:tcPr>
          <w:p w14:paraId="55A1873B" w14:textId="2C5741FA" w:rsidR="003378C9" w:rsidRDefault="002A058E" w:rsidP="00FD087E">
            <w:r>
              <w:t>000C.85CC.1DA7</w:t>
            </w:r>
          </w:p>
        </w:tc>
        <w:tc>
          <w:tcPr>
            <w:tcW w:w="1841" w:type="dxa"/>
          </w:tcPr>
          <w:p w14:paraId="30CDBC93" w14:textId="35A43F91" w:rsidR="003378C9" w:rsidRDefault="002A058E" w:rsidP="00FD087E">
            <w:r>
              <w:t>0060.7036.2849</w:t>
            </w:r>
          </w:p>
        </w:tc>
        <w:tc>
          <w:tcPr>
            <w:tcW w:w="1627" w:type="dxa"/>
          </w:tcPr>
          <w:p w14:paraId="5FC81A95" w14:textId="7B1DC93E" w:rsidR="003378C9" w:rsidRDefault="003378C9" w:rsidP="00FD087E">
            <w:r>
              <w:t>172.16.31.</w:t>
            </w:r>
            <w:r w:rsidR="002A058E">
              <w:t>3</w:t>
            </w:r>
          </w:p>
        </w:tc>
        <w:tc>
          <w:tcPr>
            <w:tcW w:w="1455" w:type="dxa"/>
          </w:tcPr>
          <w:p w14:paraId="1AB0B566" w14:textId="42DF85A6" w:rsidR="003378C9" w:rsidRDefault="002A058E" w:rsidP="00FD087E">
            <w:r>
              <w:t>172.16.31.2</w:t>
            </w:r>
          </w:p>
        </w:tc>
      </w:tr>
      <w:tr w:rsidR="003378C9" w14:paraId="3A5347BA" w14:textId="77777777" w:rsidTr="002A058E">
        <w:trPr>
          <w:trHeight w:val="521"/>
        </w:trPr>
        <w:tc>
          <w:tcPr>
            <w:tcW w:w="1386" w:type="dxa"/>
            <w:vMerge/>
          </w:tcPr>
          <w:p w14:paraId="154E8B53" w14:textId="77777777" w:rsidR="003378C9" w:rsidRDefault="003378C9" w:rsidP="00FD087E"/>
        </w:tc>
        <w:tc>
          <w:tcPr>
            <w:tcW w:w="1736" w:type="dxa"/>
          </w:tcPr>
          <w:p w14:paraId="0143B570" w14:textId="77777777" w:rsidR="003378C9" w:rsidRDefault="003378C9" w:rsidP="00FD087E">
            <w:proofErr w:type="spellStart"/>
            <w:r>
              <w:t>Концентратор</w:t>
            </w:r>
            <w:proofErr w:type="spellEnd"/>
          </w:p>
        </w:tc>
        <w:tc>
          <w:tcPr>
            <w:tcW w:w="1947" w:type="dxa"/>
          </w:tcPr>
          <w:p w14:paraId="1D944BB4" w14:textId="7A162279" w:rsidR="003378C9" w:rsidRDefault="002A058E" w:rsidP="00FD087E">
            <w:r w:rsidRPr="002A058E">
              <w:t>000C.85CC.1DA7</w:t>
            </w:r>
          </w:p>
        </w:tc>
        <w:tc>
          <w:tcPr>
            <w:tcW w:w="1841" w:type="dxa"/>
          </w:tcPr>
          <w:p w14:paraId="5D28ECD7" w14:textId="712CE460" w:rsidR="003378C9" w:rsidRPr="007655ED" w:rsidRDefault="002A058E" w:rsidP="00FD087E">
            <w:pPr>
              <w:rPr>
                <w:b/>
                <w:bCs/>
              </w:rPr>
            </w:pPr>
            <w:r>
              <w:t>0060.7036.2849</w:t>
            </w:r>
          </w:p>
        </w:tc>
        <w:tc>
          <w:tcPr>
            <w:tcW w:w="1627" w:type="dxa"/>
          </w:tcPr>
          <w:p w14:paraId="0612DF25" w14:textId="1FAF9E61" w:rsidR="003378C9" w:rsidRDefault="003378C9" w:rsidP="00FD087E">
            <w:r>
              <w:t>172.16.31.</w:t>
            </w:r>
            <w:r w:rsidR="002A058E">
              <w:t>3</w:t>
            </w:r>
          </w:p>
        </w:tc>
        <w:tc>
          <w:tcPr>
            <w:tcW w:w="1455" w:type="dxa"/>
          </w:tcPr>
          <w:p w14:paraId="1D0740F2" w14:textId="569B5D53" w:rsidR="003378C9" w:rsidRDefault="002A058E" w:rsidP="00FD087E">
            <w:r>
              <w:t>172.16.31.2</w:t>
            </w:r>
          </w:p>
        </w:tc>
      </w:tr>
      <w:tr w:rsidR="002A058E" w14:paraId="7234D5D8" w14:textId="77777777" w:rsidTr="002A058E">
        <w:trPr>
          <w:trHeight w:val="533"/>
        </w:trPr>
        <w:tc>
          <w:tcPr>
            <w:tcW w:w="1386" w:type="dxa"/>
            <w:vMerge/>
          </w:tcPr>
          <w:p w14:paraId="27F36CCF" w14:textId="77777777" w:rsidR="002A058E" w:rsidRDefault="002A058E" w:rsidP="00FD087E"/>
        </w:tc>
        <w:tc>
          <w:tcPr>
            <w:tcW w:w="1736" w:type="dxa"/>
          </w:tcPr>
          <w:p w14:paraId="40A20A8E" w14:textId="50243C4E" w:rsidR="002A058E" w:rsidRDefault="002A058E" w:rsidP="00FD087E">
            <w:r>
              <w:t>172.16.31.2</w:t>
            </w:r>
          </w:p>
        </w:tc>
        <w:tc>
          <w:tcPr>
            <w:tcW w:w="1947" w:type="dxa"/>
          </w:tcPr>
          <w:p w14:paraId="237BBCC2" w14:textId="10A6D328" w:rsidR="002A058E" w:rsidRDefault="002A058E" w:rsidP="00FD087E">
            <w:r>
              <w:t>0060.7036.2849</w:t>
            </w:r>
          </w:p>
        </w:tc>
        <w:tc>
          <w:tcPr>
            <w:tcW w:w="1841" w:type="dxa"/>
          </w:tcPr>
          <w:p w14:paraId="5D0529C7" w14:textId="5D776ABC" w:rsidR="002A058E" w:rsidRDefault="002A058E" w:rsidP="00FD087E">
            <w:r>
              <w:t>000C.85CC.1DA7</w:t>
            </w:r>
          </w:p>
        </w:tc>
        <w:tc>
          <w:tcPr>
            <w:tcW w:w="1627" w:type="dxa"/>
          </w:tcPr>
          <w:p w14:paraId="2A20A630" w14:textId="18D7F66A" w:rsidR="002A058E" w:rsidRDefault="002A058E" w:rsidP="00FD087E">
            <w:r>
              <w:t>172.16.31.2</w:t>
            </w:r>
          </w:p>
        </w:tc>
        <w:tc>
          <w:tcPr>
            <w:tcW w:w="1455" w:type="dxa"/>
          </w:tcPr>
          <w:p w14:paraId="419452AF" w14:textId="4AF9F23B" w:rsidR="002A058E" w:rsidRDefault="002A058E" w:rsidP="00FD087E">
            <w:r>
              <w:t>172.16.31.3</w:t>
            </w:r>
          </w:p>
        </w:tc>
      </w:tr>
      <w:tr w:rsidR="002A058E" w14:paraId="6971EE24" w14:textId="77777777" w:rsidTr="002A058E">
        <w:trPr>
          <w:trHeight w:val="533"/>
        </w:trPr>
        <w:tc>
          <w:tcPr>
            <w:tcW w:w="1386" w:type="dxa"/>
            <w:vMerge/>
          </w:tcPr>
          <w:p w14:paraId="6FFCAA3D" w14:textId="77777777" w:rsidR="002A058E" w:rsidRDefault="002A058E" w:rsidP="00FD087E"/>
        </w:tc>
        <w:tc>
          <w:tcPr>
            <w:tcW w:w="1736" w:type="dxa"/>
          </w:tcPr>
          <w:p w14:paraId="4B1BE038" w14:textId="2C17B395" w:rsidR="002A058E" w:rsidRDefault="002A058E" w:rsidP="00FD087E"/>
        </w:tc>
        <w:tc>
          <w:tcPr>
            <w:tcW w:w="1947" w:type="dxa"/>
          </w:tcPr>
          <w:p w14:paraId="07759A24" w14:textId="63BB862F" w:rsidR="002A058E" w:rsidRDefault="002A058E" w:rsidP="00FD087E"/>
        </w:tc>
        <w:tc>
          <w:tcPr>
            <w:tcW w:w="1841" w:type="dxa"/>
          </w:tcPr>
          <w:p w14:paraId="45A709BB" w14:textId="7140F31D" w:rsidR="002A058E" w:rsidRDefault="002A058E" w:rsidP="00FD087E"/>
        </w:tc>
        <w:tc>
          <w:tcPr>
            <w:tcW w:w="1627" w:type="dxa"/>
          </w:tcPr>
          <w:p w14:paraId="342D1CAE" w14:textId="58132360" w:rsidR="002A058E" w:rsidRDefault="002A058E" w:rsidP="00FD087E"/>
        </w:tc>
        <w:tc>
          <w:tcPr>
            <w:tcW w:w="1455" w:type="dxa"/>
          </w:tcPr>
          <w:p w14:paraId="41B21F92" w14:textId="7A20D187" w:rsidR="002A058E" w:rsidRDefault="002A058E" w:rsidP="00FD087E"/>
        </w:tc>
      </w:tr>
      <w:tr w:rsidR="002A058E" w14:paraId="14469617" w14:textId="77777777" w:rsidTr="002A058E">
        <w:trPr>
          <w:trHeight w:val="533"/>
        </w:trPr>
        <w:tc>
          <w:tcPr>
            <w:tcW w:w="1386" w:type="dxa"/>
            <w:vMerge/>
          </w:tcPr>
          <w:p w14:paraId="52C9CD91" w14:textId="77777777" w:rsidR="002A058E" w:rsidRDefault="002A058E" w:rsidP="00FD087E"/>
        </w:tc>
        <w:tc>
          <w:tcPr>
            <w:tcW w:w="1736" w:type="dxa"/>
          </w:tcPr>
          <w:p w14:paraId="22E0227F" w14:textId="1248C2D9" w:rsidR="002A058E" w:rsidRDefault="002A058E" w:rsidP="00FD087E"/>
        </w:tc>
        <w:tc>
          <w:tcPr>
            <w:tcW w:w="1947" w:type="dxa"/>
          </w:tcPr>
          <w:p w14:paraId="0B982E6B" w14:textId="27DE329F" w:rsidR="002A058E" w:rsidRDefault="002A058E" w:rsidP="00FD087E"/>
        </w:tc>
        <w:tc>
          <w:tcPr>
            <w:tcW w:w="1841" w:type="dxa"/>
          </w:tcPr>
          <w:p w14:paraId="68396EE6" w14:textId="4A408294" w:rsidR="002A058E" w:rsidRDefault="002A058E" w:rsidP="00FD087E"/>
        </w:tc>
        <w:tc>
          <w:tcPr>
            <w:tcW w:w="1627" w:type="dxa"/>
          </w:tcPr>
          <w:p w14:paraId="7E6057F3" w14:textId="5A5000EE" w:rsidR="002A058E" w:rsidRDefault="002A058E" w:rsidP="00FD087E"/>
        </w:tc>
        <w:tc>
          <w:tcPr>
            <w:tcW w:w="1455" w:type="dxa"/>
          </w:tcPr>
          <w:p w14:paraId="511B02C8" w14:textId="2451344C" w:rsidR="002A058E" w:rsidRDefault="002A058E" w:rsidP="00FD087E"/>
        </w:tc>
      </w:tr>
      <w:tr w:rsidR="002A058E" w14:paraId="6E0C3259" w14:textId="77777777" w:rsidTr="002A058E">
        <w:trPr>
          <w:trHeight w:val="533"/>
        </w:trPr>
        <w:tc>
          <w:tcPr>
            <w:tcW w:w="1386" w:type="dxa"/>
            <w:vMerge/>
          </w:tcPr>
          <w:p w14:paraId="72F8A541" w14:textId="77777777" w:rsidR="002A058E" w:rsidRDefault="002A058E" w:rsidP="00FD087E"/>
        </w:tc>
        <w:tc>
          <w:tcPr>
            <w:tcW w:w="1736" w:type="dxa"/>
          </w:tcPr>
          <w:p w14:paraId="47E89198" w14:textId="7464F970" w:rsidR="002A058E" w:rsidRDefault="002A058E" w:rsidP="00FD087E"/>
        </w:tc>
        <w:tc>
          <w:tcPr>
            <w:tcW w:w="1947" w:type="dxa"/>
          </w:tcPr>
          <w:p w14:paraId="40264C1C" w14:textId="77777777" w:rsidR="002A058E" w:rsidRDefault="002A058E" w:rsidP="00FD087E"/>
        </w:tc>
        <w:tc>
          <w:tcPr>
            <w:tcW w:w="1841" w:type="dxa"/>
          </w:tcPr>
          <w:p w14:paraId="1842AA7C" w14:textId="77777777" w:rsidR="002A058E" w:rsidRDefault="002A058E" w:rsidP="00FD087E"/>
        </w:tc>
        <w:tc>
          <w:tcPr>
            <w:tcW w:w="1627" w:type="dxa"/>
          </w:tcPr>
          <w:p w14:paraId="5093287E" w14:textId="03E7F314" w:rsidR="002A058E" w:rsidRDefault="002A058E" w:rsidP="00FD087E"/>
        </w:tc>
        <w:tc>
          <w:tcPr>
            <w:tcW w:w="1455" w:type="dxa"/>
          </w:tcPr>
          <w:p w14:paraId="3885549F" w14:textId="0C67C472" w:rsidR="002A058E" w:rsidRDefault="002A058E" w:rsidP="00FD087E"/>
        </w:tc>
      </w:tr>
      <w:tr w:rsidR="002A058E" w14:paraId="09DB8646" w14:textId="77777777" w:rsidTr="002A058E">
        <w:trPr>
          <w:trHeight w:val="521"/>
        </w:trPr>
        <w:tc>
          <w:tcPr>
            <w:tcW w:w="1386" w:type="dxa"/>
            <w:vMerge/>
          </w:tcPr>
          <w:p w14:paraId="64F47152" w14:textId="77777777" w:rsidR="002A058E" w:rsidRDefault="002A058E" w:rsidP="00FD087E"/>
        </w:tc>
        <w:tc>
          <w:tcPr>
            <w:tcW w:w="1736" w:type="dxa"/>
          </w:tcPr>
          <w:p w14:paraId="10AC53B3" w14:textId="286246AF" w:rsidR="002A058E" w:rsidRDefault="002A058E" w:rsidP="00FD087E"/>
        </w:tc>
        <w:tc>
          <w:tcPr>
            <w:tcW w:w="1947" w:type="dxa"/>
          </w:tcPr>
          <w:p w14:paraId="3E13A5A3" w14:textId="70091B1E" w:rsidR="002A058E" w:rsidRDefault="002A058E" w:rsidP="00FD087E"/>
        </w:tc>
        <w:tc>
          <w:tcPr>
            <w:tcW w:w="1841" w:type="dxa"/>
          </w:tcPr>
          <w:p w14:paraId="12C62D1E" w14:textId="31B10B3E" w:rsidR="002A058E" w:rsidRDefault="002A058E" w:rsidP="00FD087E"/>
        </w:tc>
        <w:tc>
          <w:tcPr>
            <w:tcW w:w="1627" w:type="dxa"/>
          </w:tcPr>
          <w:p w14:paraId="57BD95A3" w14:textId="172641A5" w:rsidR="002A058E" w:rsidRDefault="002A058E" w:rsidP="00FD087E"/>
        </w:tc>
        <w:tc>
          <w:tcPr>
            <w:tcW w:w="1455" w:type="dxa"/>
          </w:tcPr>
          <w:p w14:paraId="1F2281D5" w14:textId="60C24036" w:rsidR="002A058E" w:rsidRDefault="002A058E" w:rsidP="00FD087E"/>
        </w:tc>
      </w:tr>
    </w:tbl>
    <w:p w14:paraId="473289FD" w14:textId="6B934393" w:rsidR="003378C9" w:rsidRDefault="003378C9"/>
    <w:p w14:paraId="542F66F3" w14:textId="77777777" w:rsidR="00B2141A" w:rsidRDefault="00B2141A" w:rsidP="00B2141A">
      <w:pPr>
        <w:pStyle w:val="1"/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PDU</w:t>
      </w:r>
    </w:p>
    <w:tbl>
      <w:tblPr>
        <w:tblStyle w:val="aff0"/>
        <w:tblW w:w="9992" w:type="dxa"/>
        <w:tblLook w:val="04A0" w:firstRow="1" w:lastRow="0" w:firstColumn="1" w:lastColumn="0" w:noHBand="0" w:noVBand="1"/>
      </w:tblPr>
      <w:tblGrid>
        <w:gridCol w:w="1393"/>
        <w:gridCol w:w="1680"/>
        <w:gridCol w:w="1956"/>
        <w:gridCol w:w="1841"/>
        <w:gridCol w:w="1660"/>
        <w:gridCol w:w="1462"/>
      </w:tblGrid>
      <w:tr w:rsidR="00F76631" w14:paraId="3AD82993" w14:textId="77777777" w:rsidTr="00F76631">
        <w:trPr>
          <w:trHeight w:val="1042"/>
        </w:trPr>
        <w:tc>
          <w:tcPr>
            <w:tcW w:w="1393" w:type="dxa"/>
          </w:tcPr>
          <w:p w14:paraId="398D6AEB" w14:textId="77777777" w:rsidR="00B2141A" w:rsidRDefault="00B2141A" w:rsidP="00FD087E">
            <w:proofErr w:type="spellStart"/>
            <w:r>
              <w:t>Проверка</w:t>
            </w:r>
            <w:proofErr w:type="spellEnd"/>
          </w:p>
        </w:tc>
        <w:tc>
          <w:tcPr>
            <w:tcW w:w="1680" w:type="dxa"/>
          </w:tcPr>
          <w:p w14:paraId="014B8FC4" w14:textId="77777777" w:rsidR="00B2141A" w:rsidRDefault="00B2141A" w:rsidP="00FD087E"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устройстве</w:t>
            </w:r>
            <w:proofErr w:type="spellEnd"/>
          </w:p>
        </w:tc>
        <w:tc>
          <w:tcPr>
            <w:tcW w:w="1956" w:type="dxa"/>
          </w:tcPr>
          <w:p w14:paraId="4AD7163D" w14:textId="77777777" w:rsidR="00B2141A" w:rsidRPr="007655ED" w:rsidRDefault="00B2141A" w:rsidP="00FD087E">
            <w:pPr>
              <w:rPr>
                <w:lang w:val="ru-RU"/>
              </w:rPr>
            </w:pPr>
            <w:r>
              <w:t>MAC-</w:t>
            </w:r>
            <w:proofErr w:type="spellStart"/>
            <w:r>
              <w:t>адрес</w:t>
            </w:r>
            <w:proofErr w:type="spellEnd"/>
            <w:r>
              <w:rPr>
                <w:lang w:val="ru-RU"/>
              </w:rPr>
              <w:t xml:space="preserve"> назначения</w:t>
            </w:r>
          </w:p>
        </w:tc>
        <w:tc>
          <w:tcPr>
            <w:tcW w:w="1841" w:type="dxa"/>
          </w:tcPr>
          <w:p w14:paraId="387CF94E" w14:textId="77777777" w:rsidR="00B2141A" w:rsidRDefault="00B2141A" w:rsidP="00FD087E">
            <w:r>
              <w:t>MAC-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источника</w:t>
            </w:r>
            <w:proofErr w:type="spellEnd"/>
          </w:p>
        </w:tc>
        <w:tc>
          <w:tcPr>
            <w:tcW w:w="1660" w:type="dxa"/>
          </w:tcPr>
          <w:p w14:paraId="2D74EDCB" w14:textId="77777777" w:rsidR="00B2141A" w:rsidRDefault="00B2141A" w:rsidP="00FD087E">
            <w:r>
              <w:t xml:space="preserve">IPv4-адрес </w:t>
            </w:r>
            <w:proofErr w:type="spellStart"/>
            <w:r>
              <w:t>источника</w:t>
            </w:r>
            <w:proofErr w:type="spellEnd"/>
          </w:p>
        </w:tc>
        <w:tc>
          <w:tcPr>
            <w:tcW w:w="1462" w:type="dxa"/>
          </w:tcPr>
          <w:p w14:paraId="79D35105" w14:textId="77777777" w:rsidR="00B2141A" w:rsidRDefault="00B2141A" w:rsidP="00FD087E">
            <w:r>
              <w:t xml:space="preserve">IPv4-адрес </w:t>
            </w:r>
            <w:proofErr w:type="spellStart"/>
            <w:r>
              <w:t>назначения</w:t>
            </w:r>
            <w:proofErr w:type="spellEnd"/>
          </w:p>
        </w:tc>
      </w:tr>
      <w:tr w:rsidR="00F76631" w14:paraId="61FCA2B9" w14:textId="77777777" w:rsidTr="00F76631">
        <w:trPr>
          <w:trHeight w:val="521"/>
        </w:trPr>
        <w:tc>
          <w:tcPr>
            <w:tcW w:w="1393" w:type="dxa"/>
            <w:vMerge w:val="restart"/>
          </w:tcPr>
          <w:p w14:paraId="11BFB084" w14:textId="77777777" w:rsidR="00B2141A" w:rsidRDefault="00B2141A" w:rsidP="00FD087E">
            <w:proofErr w:type="spellStart"/>
            <w:r>
              <w:t>Эхо-запрос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172.16.31.2 </w:t>
            </w:r>
            <w:proofErr w:type="spellStart"/>
            <w:r>
              <w:t>до</w:t>
            </w:r>
            <w:proofErr w:type="spellEnd"/>
            <w:r>
              <w:t xml:space="preserve"> 10.10.10.3</w:t>
            </w:r>
          </w:p>
        </w:tc>
        <w:tc>
          <w:tcPr>
            <w:tcW w:w="1680" w:type="dxa"/>
          </w:tcPr>
          <w:p w14:paraId="01E36FB4" w14:textId="3865194D" w:rsidR="00B2141A" w:rsidRDefault="00B2141A" w:rsidP="00FD087E">
            <w:r>
              <w:t>172.16.31.4</w:t>
            </w:r>
          </w:p>
        </w:tc>
        <w:tc>
          <w:tcPr>
            <w:tcW w:w="1956" w:type="dxa"/>
          </w:tcPr>
          <w:p w14:paraId="0D410544" w14:textId="29DCB641" w:rsidR="00B2141A" w:rsidRDefault="00B2141A" w:rsidP="00FD087E">
            <w:r w:rsidRPr="00B2141A">
              <w:t>000C.CF0</w:t>
            </w:r>
            <w:proofErr w:type="gramStart"/>
            <w:r w:rsidRPr="00B2141A">
              <w:t>B.BC</w:t>
            </w:r>
            <w:proofErr w:type="gramEnd"/>
            <w:r w:rsidRPr="00B2141A">
              <w:t>80</w:t>
            </w:r>
          </w:p>
        </w:tc>
        <w:tc>
          <w:tcPr>
            <w:tcW w:w="1841" w:type="dxa"/>
          </w:tcPr>
          <w:p w14:paraId="1273B004" w14:textId="70A114FE" w:rsidR="00B2141A" w:rsidRDefault="00B2141A" w:rsidP="00FD087E">
            <w:r>
              <w:t>00D0.D311.C788</w:t>
            </w:r>
          </w:p>
        </w:tc>
        <w:tc>
          <w:tcPr>
            <w:tcW w:w="1660" w:type="dxa"/>
          </w:tcPr>
          <w:p w14:paraId="7B34374C" w14:textId="5562D3FF" w:rsidR="00B2141A" w:rsidRDefault="00B2141A" w:rsidP="00FD087E">
            <w:r>
              <w:t>172.16.31.5</w:t>
            </w:r>
          </w:p>
        </w:tc>
        <w:tc>
          <w:tcPr>
            <w:tcW w:w="1462" w:type="dxa"/>
          </w:tcPr>
          <w:p w14:paraId="1D3A55DC" w14:textId="035228D7" w:rsidR="00B2141A" w:rsidRDefault="00B2141A" w:rsidP="00FD087E">
            <w:r>
              <w:t>172.16.31.4</w:t>
            </w:r>
          </w:p>
        </w:tc>
      </w:tr>
      <w:tr w:rsidR="00F76631" w14:paraId="3C3A76DC" w14:textId="77777777" w:rsidTr="00F76631">
        <w:trPr>
          <w:trHeight w:val="521"/>
        </w:trPr>
        <w:tc>
          <w:tcPr>
            <w:tcW w:w="1393" w:type="dxa"/>
            <w:vMerge/>
          </w:tcPr>
          <w:p w14:paraId="33FB9030" w14:textId="77777777" w:rsidR="00B2141A" w:rsidRDefault="00B2141A" w:rsidP="00FD087E"/>
        </w:tc>
        <w:tc>
          <w:tcPr>
            <w:tcW w:w="1680" w:type="dxa"/>
          </w:tcPr>
          <w:p w14:paraId="54D75A60" w14:textId="3ADE86AA" w:rsidR="00B2141A" w:rsidRDefault="00F76631" w:rsidP="00FD087E">
            <w:r>
              <w:t>Switch1</w:t>
            </w:r>
          </w:p>
        </w:tc>
        <w:tc>
          <w:tcPr>
            <w:tcW w:w="1956" w:type="dxa"/>
          </w:tcPr>
          <w:p w14:paraId="64B30604" w14:textId="3DF376CC" w:rsidR="00B2141A" w:rsidRDefault="00B2141A" w:rsidP="00FD087E">
            <w:r w:rsidRPr="00B2141A">
              <w:t>000C.CF0</w:t>
            </w:r>
            <w:proofErr w:type="gramStart"/>
            <w:r w:rsidRPr="00B2141A">
              <w:t>B.BC</w:t>
            </w:r>
            <w:proofErr w:type="gramEnd"/>
            <w:r w:rsidRPr="00B2141A">
              <w:t>80</w:t>
            </w:r>
          </w:p>
        </w:tc>
        <w:tc>
          <w:tcPr>
            <w:tcW w:w="1841" w:type="dxa"/>
          </w:tcPr>
          <w:p w14:paraId="42FAABEF" w14:textId="3F54C31A" w:rsidR="00B2141A" w:rsidRPr="007655ED" w:rsidRDefault="00B2141A" w:rsidP="00FD087E">
            <w:pPr>
              <w:rPr>
                <w:b/>
                <w:bCs/>
              </w:rPr>
            </w:pPr>
            <w:r>
              <w:t>00D0.D311.C788</w:t>
            </w:r>
          </w:p>
        </w:tc>
        <w:tc>
          <w:tcPr>
            <w:tcW w:w="1660" w:type="dxa"/>
          </w:tcPr>
          <w:p w14:paraId="25A2B98E" w14:textId="266BBDFB" w:rsidR="00B2141A" w:rsidRDefault="00B2141A" w:rsidP="00FD087E">
            <w:r>
              <w:t>172.16.31.</w:t>
            </w:r>
            <w:r w:rsidR="00F76631">
              <w:t>5</w:t>
            </w:r>
          </w:p>
        </w:tc>
        <w:tc>
          <w:tcPr>
            <w:tcW w:w="1462" w:type="dxa"/>
          </w:tcPr>
          <w:p w14:paraId="6EB54C3B" w14:textId="609C8A0E" w:rsidR="00B2141A" w:rsidRDefault="00F76631" w:rsidP="00FD087E">
            <w:r>
              <w:t>172.16.31.4</w:t>
            </w:r>
          </w:p>
        </w:tc>
      </w:tr>
      <w:tr w:rsidR="00F76631" w14:paraId="52B699C8" w14:textId="77777777" w:rsidTr="00F76631">
        <w:trPr>
          <w:trHeight w:val="533"/>
        </w:trPr>
        <w:tc>
          <w:tcPr>
            <w:tcW w:w="1393" w:type="dxa"/>
            <w:vMerge/>
          </w:tcPr>
          <w:p w14:paraId="29EEA07A" w14:textId="77777777" w:rsidR="00F76631" w:rsidRDefault="00F76631" w:rsidP="00FD087E"/>
        </w:tc>
        <w:tc>
          <w:tcPr>
            <w:tcW w:w="1680" w:type="dxa"/>
          </w:tcPr>
          <w:p w14:paraId="428F37E5" w14:textId="088FFBED" w:rsidR="00F76631" w:rsidRDefault="00F76631" w:rsidP="00FD087E">
            <w:r>
              <w:t>10.10.10.3</w:t>
            </w:r>
          </w:p>
        </w:tc>
        <w:tc>
          <w:tcPr>
            <w:tcW w:w="1956" w:type="dxa"/>
          </w:tcPr>
          <w:p w14:paraId="0B60224A" w14:textId="6C5D1BE5" w:rsidR="00F76631" w:rsidRDefault="00F76631" w:rsidP="00FD087E">
            <w:r w:rsidRPr="00F76631">
              <w:t>00D0.D311.C788</w:t>
            </w:r>
          </w:p>
        </w:tc>
        <w:tc>
          <w:tcPr>
            <w:tcW w:w="1841" w:type="dxa"/>
          </w:tcPr>
          <w:p w14:paraId="0210190C" w14:textId="743CA3D3" w:rsidR="00F76631" w:rsidRDefault="00F76631" w:rsidP="00FD087E">
            <w:r>
              <w:t>000C.CF0</w:t>
            </w:r>
            <w:proofErr w:type="gramStart"/>
            <w:r>
              <w:t>B.BC</w:t>
            </w:r>
            <w:proofErr w:type="gramEnd"/>
            <w:r>
              <w:t>80</w:t>
            </w:r>
          </w:p>
        </w:tc>
        <w:tc>
          <w:tcPr>
            <w:tcW w:w="1660" w:type="dxa"/>
          </w:tcPr>
          <w:p w14:paraId="3E9DA29F" w14:textId="3B68CB4F" w:rsidR="00F76631" w:rsidRDefault="00F76631" w:rsidP="00FD087E">
            <w:r>
              <w:t>172.16.31.4</w:t>
            </w:r>
          </w:p>
        </w:tc>
        <w:tc>
          <w:tcPr>
            <w:tcW w:w="1462" w:type="dxa"/>
          </w:tcPr>
          <w:p w14:paraId="40748F9F" w14:textId="139107A1" w:rsidR="00F76631" w:rsidRDefault="00F76631" w:rsidP="00FD087E">
            <w:r>
              <w:t>172.16.31.4</w:t>
            </w:r>
          </w:p>
        </w:tc>
      </w:tr>
      <w:tr w:rsidR="00F76631" w14:paraId="46E86809" w14:textId="77777777" w:rsidTr="00F76631">
        <w:trPr>
          <w:trHeight w:val="533"/>
        </w:trPr>
        <w:tc>
          <w:tcPr>
            <w:tcW w:w="1393" w:type="dxa"/>
            <w:vMerge/>
          </w:tcPr>
          <w:p w14:paraId="42367163" w14:textId="77777777" w:rsidR="00F76631" w:rsidRDefault="00F76631" w:rsidP="00FD087E"/>
        </w:tc>
        <w:tc>
          <w:tcPr>
            <w:tcW w:w="1680" w:type="dxa"/>
          </w:tcPr>
          <w:p w14:paraId="3DA8B3BD" w14:textId="3DDE69D4" w:rsidR="00F76631" w:rsidRDefault="00F76631" w:rsidP="00FD087E"/>
        </w:tc>
        <w:tc>
          <w:tcPr>
            <w:tcW w:w="1956" w:type="dxa"/>
          </w:tcPr>
          <w:p w14:paraId="0C042C29" w14:textId="188EC8A7" w:rsidR="00F76631" w:rsidRDefault="00F76631" w:rsidP="00FD087E"/>
        </w:tc>
        <w:tc>
          <w:tcPr>
            <w:tcW w:w="1841" w:type="dxa"/>
          </w:tcPr>
          <w:p w14:paraId="171ED3D9" w14:textId="38B471F4" w:rsidR="00F76631" w:rsidRDefault="00F76631" w:rsidP="00FD087E"/>
        </w:tc>
        <w:tc>
          <w:tcPr>
            <w:tcW w:w="1660" w:type="dxa"/>
          </w:tcPr>
          <w:p w14:paraId="14B1F318" w14:textId="7D847BD2" w:rsidR="00F76631" w:rsidRDefault="00F76631" w:rsidP="00FD087E"/>
        </w:tc>
        <w:tc>
          <w:tcPr>
            <w:tcW w:w="1462" w:type="dxa"/>
          </w:tcPr>
          <w:p w14:paraId="09C7893C" w14:textId="5E8F33DA" w:rsidR="00F76631" w:rsidRDefault="00F76631" w:rsidP="00FD087E"/>
        </w:tc>
      </w:tr>
      <w:tr w:rsidR="00F76631" w14:paraId="0ADF23C3" w14:textId="77777777" w:rsidTr="00F76631">
        <w:trPr>
          <w:trHeight w:val="533"/>
        </w:trPr>
        <w:tc>
          <w:tcPr>
            <w:tcW w:w="1393" w:type="dxa"/>
            <w:vMerge/>
          </w:tcPr>
          <w:p w14:paraId="5CEC05AC" w14:textId="77777777" w:rsidR="00F76631" w:rsidRDefault="00F76631" w:rsidP="00FD087E"/>
        </w:tc>
        <w:tc>
          <w:tcPr>
            <w:tcW w:w="1680" w:type="dxa"/>
          </w:tcPr>
          <w:p w14:paraId="65A2809B" w14:textId="21BA19B5" w:rsidR="00F76631" w:rsidRDefault="00F76631" w:rsidP="00FD087E"/>
        </w:tc>
        <w:tc>
          <w:tcPr>
            <w:tcW w:w="1956" w:type="dxa"/>
          </w:tcPr>
          <w:p w14:paraId="262CB472" w14:textId="2844F91C" w:rsidR="00F76631" w:rsidRDefault="00F76631" w:rsidP="00FD087E"/>
        </w:tc>
        <w:tc>
          <w:tcPr>
            <w:tcW w:w="1841" w:type="dxa"/>
          </w:tcPr>
          <w:p w14:paraId="1C132FBD" w14:textId="791560F0" w:rsidR="00F76631" w:rsidRDefault="00F76631" w:rsidP="00FD087E"/>
        </w:tc>
        <w:tc>
          <w:tcPr>
            <w:tcW w:w="1660" w:type="dxa"/>
          </w:tcPr>
          <w:p w14:paraId="271B3396" w14:textId="0508127E" w:rsidR="00F76631" w:rsidRDefault="00F76631" w:rsidP="00FD087E"/>
        </w:tc>
        <w:tc>
          <w:tcPr>
            <w:tcW w:w="1462" w:type="dxa"/>
          </w:tcPr>
          <w:p w14:paraId="5996D7BC" w14:textId="37F6758A" w:rsidR="00F76631" w:rsidRDefault="00F76631" w:rsidP="00FD087E"/>
        </w:tc>
      </w:tr>
      <w:tr w:rsidR="00F76631" w14:paraId="091C5697" w14:textId="77777777" w:rsidTr="00F76631">
        <w:trPr>
          <w:trHeight w:val="533"/>
        </w:trPr>
        <w:tc>
          <w:tcPr>
            <w:tcW w:w="1393" w:type="dxa"/>
            <w:vMerge/>
          </w:tcPr>
          <w:p w14:paraId="2D6BA8DD" w14:textId="77777777" w:rsidR="00F76631" w:rsidRDefault="00F76631" w:rsidP="00FD087E"/>
        </w:tc>
        <w:tc>
          <w:tcPr>
            <w:tcW w:w="1680" w:type="dxa"/>
          </w:tcPr>
          <w:p w14:paraId="1639E288" w14:textId="43D4F612" w:rsidR="00F76631" w:rsidRDefault="00F76631" w:rsidP="00FD087E"/>
        </w:tc>
        <w:tc>
          <w:tcPr>
            <w:tcW w:w="1956" w:type="dxa"/>
          </w:tcPr>
          <w:p w14:paraId="45B43061" w14:textId="295F3084" w:rsidR="00F76631" w:rsidRDefault="00F76631" w:rsidP="00FD087E"/>
        </w:tc>
        <w:tc>
          <w:tcPr>
            <w:tcW w:w="1841" w:type="dxa"/>
          </w:tcPr>
          <w:p w14:paraId="2CB0E330" w14:textId="34EAA8EC" w:rsidR="00F76631" w:rsidRDefault="00F76631" w:rsidP="00FD087E"/>
        </w:tc>
        <w:tc>
          <w:tcPr>
            <w:tcW w:w="1660" w:type="dxa"/>
          </w:tcPr>
          <w:p w14:paraId="19087C23" w14:textId="6A6EBA36" w:rsidR="00F76631" w:rsidRDefault="00F76631" w:rsidP="00FD087E"/>
        </w:tc>
        <w:tc>
          <w:tcPr>
            <w:tcW w:w="1462" w:type="dxa"/>
          </w:tcPr>
          <w:p w14:paraId="758EFA11" w14:textId="7B78F57D" w:rsidR="00F76631" w:rsidRDefault="00F76631" w:rsidP="00FD087E"/>
        </w:tc>
      </w:tr>
      <w:tr w:rsidR="00F76631" w14:paraId="13E6AAB8" w14:textId="77777777" w:rsidTr="00F76631">
        <w:trPr>
          <w:trHeight w:val="521"/>
        </w:trPr>
        <w:tc>
          <w:tcPr>
            <w:tcW w:w="1393" w:type="dxa"/>
            <w:vMerge/>
          </w:tcPr>
          <w:p w14:paraId="1F328E70" w14:textId="77777777" w:rsidR="00F76631" w:rsidRDefault="00F76631" w:rsidP="00FD087E"/>
        </w:tc>
        <w:tc>
          <w:tcPr>
            <w:tcW w:w="1680" w:type="dxa"/>
          </w:tcPr>
          <w:p w14:paraId="718F1F46" w14:textId="05C10998" w:rsidR="00F76631" w:rsidRDefault="00F76631" w:rsidP="00FD087E"/>
        </w:tc>
        <w:tc>
          <w:tcPr>
            <w:tcW w:w="1956" w:type="dxa"/>
          </w:tcPr>
          <w:p w14:paraId="1AAFB04D" w14:textId="3EB6CC1B" w:rsidR="00F76631" w:rsidRDefault="00F76631" w:rsidP="00FD087E"/>
        </w:tc>
        <w:tc>
          <w:tcPr>
            <w:tcW w:w="1841" w:type="dxa"/>
          </w:tcPr>
          <w:p w14:paraId="610B34CA" w14:textId="59C6E7C8" w:rsidR="00F76631" w:rsidRDefault="00F76631" w:rsidP="00FD087E"/>
        </w:tc>
        <w:tc>
          <w:tcPr>
            <w:tcW w:w="1660" w:type="dxa"/>
          </w:tcPr>
          <w:p w14:paraId="05F519C7" w14:textId="4BB7806E" w:rsidR="00F76631" w:rsidRDefault="00F76631" w:rsidP="00FD087E"/>
        </w:tc>
        <w:tc>
          <w:tcPr>
            <w:tcW w:w="1462" w:type="dxa"/>
          </w:tcPr>
          <w:p w14:paraId="26EAAC74" w14:textId="35063F4F" w:rsidR="00F76631" w:rsidRDefault="00F76631" w:rsidP="00FD087E"/>
        </w:tc>
      </w:tr>
    </w:tbl>
    <w:p w14:paraId="0B94528B" w14:textId="13FC4CFA" w:rsidR="00B2141A" w:rsidRDefault="00B2141A"/>
    <w:p w14:paraId="1BA3B689" w14:textId="77777777" w:rsidR="00F76631" w:rsidRDefault="00F76631" w:rsidP="00F76631">
      <w:pPr>
        <w:pStyle w:val="1"/>
      </w:pPr>
      <w:proofErr w:type="spellStart"/>
      <w:r>
        <w:lastRenderedPageBreak/>
        <w:t>Таблица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PDU</w:t>
      </w:r>
    </w:p>
    <w:tbl>
      <w:tblPr>
        <w:tblStyle w:val="aff0"/>
        <w:tblW w:w="9992" w:type="dxa"/>
        <w:tblLook w:val="04A0" w:firstRow="1" w:lastRow="0" w:firstColumn="1" w:lastColumn="0" w:noHBand="0" w:noVBand="1"/>
      </w:tblPr>
      <w:tblGrid>
        <w:gridCol w:w="1318"/>
        <w:gridCol w:w="1481"/>
        <w:gridCol w:w="1865"/>
        <w:gridCol w:w="1840"/>
        <w:gridCol w:w="2067"/>
        <w:gridCol w:w="1421"/>
      </w:tblGrid>
      <w:tr w:rsidR="00F76631" w14:paraId="6F61B2C9" w14:textId="77777777" w:rsidTr="008718F7">
        <w:trPr>
          <w:trHeight w:val="1042"/>
        </w:trPr>
        <w:tc>
          <w:tcPr>
            <w:tcW w:w="1318" w:type="dxa"/>
          </w:tcPr>
          <w:p w14:paraId="729E78B6" w14:textId="77777777" w:rsidR="00F76631" w:rsidRDefault="00F76631" w:rsidP="00FD087E">
            <w:proofErr w:type="spellStart"/>
            <w:r>
              <w:t>Проверка</w:t>
            </w:r>
            <w:proofErr w:type="spellEnd"/>
          </w:p>
        </w:tc>
        <w:tc>
          <w:tcPr>
            <w:tcW w:w="1481" w:type="dxa"/>
          </w:tcPr>
          <w:p w14:paraId="4489E13E" w14:textId="77777777" w:rsidR="00F76631" w:rsidRDefault="00F76631" w:rsidP="00FD087E"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устройстве</w:t>
            </w:r>
            <w:proofErr w:type="spellEnd"/>
          </w:p>
        </w:tc>
        <w:tc>
          <w:tcPr>
            <w:tcW w:w="1865" w:type="dxa"/>
          </w:tcPr>
          <w:p w14:paraId="7892DC90" w14:textId="77777777" w:rsidR="00F76631" w:rsidRPr="007655ED" w:rsidRDefault="00F76631" w:rsidP="00FD087E">
            <w:pPr>
              <w:rPr>
                <w:lang w:val="ru-RU"/>
              </w:rPr>
            </w:pPr>
            <w:r>
              <w:t>MAC-</w:t>
            </w:r>
            <w:proofErr w:type="spellStart"/>
            <w:r>
              <w:t>адрес</w:t>
            </w:r>
            <w:proofErr w:type="spellEnd"/>
            <w:r>
              <w:rPr>
                <w:lang w:val="ru-RU"/>
              </w:rPr>
              <w:t xml:space="preserve"> назначения</w:t>
            </w:r>
          </w:p>
        </w:tc>
        <w:tc>
          <w:tcPr>
            <w:tcW w:w="1840" w:type="dxa"/>
          </w:tcPr>
          <w:p w14:paraId="352486BC" w14:textId="77777777" w:rsidR="00F76631" w:rsidRDefault="00F76631" w:rsidP="00FD087E">
            <w:r>
              <w:t>MAC-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источника</w:t>
            </w:r>
            <w:proofErr w:type="spellEnd"/>
          </w:p>
        </w:tc>
        <w:tc>
          <w:tcPr>
            <w:tcW w:w="2067" w:type="dxa"/>
          </w:tcPr>
          <w:p w14:paraId="5551AF0A" w14:textId="77777777" w:rsidR="00F76631" w:rsidRDefault="00F76631" w:rsidP="00FD087E">
            <w:r>
              <w:t xml:space="preserve">IPv4-адрес </w:t>
            </w:r>
            <w:proofErr w:type="spellStart"/>
            <w:r>
              <w:t>источника</w:t>
            </w:r>
            <w:proofErr w:type="spellEnd"/>
          </w:p>
        </w:tc>
        <w:tc>
          <w:tcPr>
            <w:tcW w:w="1421" w:type="dxa"/>
          </w:tcPr>
          <w:p w14:paraId="39B4FD2E" w14:textId="77777777" w:rsidR="00F76631" w:rsidRDefault="00F76631" w:rsidP="00FD087E">
            <w:r>
              <w:t xml:space="preserve">IPv4-адрес </w:t>
            </w:r>
            <w:proofErr w:type="spellStart"/>
            <w:r>
              <w:t>назначения</w:t>
            </w:r>
            <w:proofErr w:type="spellEnd"/>
          </w:p>
        </w:tc>
      </w:tr>
      <w:tr w:rsidR="00F76631" w14:paraId="649D2B54" w14:textId="77777777" w:rsidTr="008718F7">
        <w:trPr>
          <w:trHeight w:val="521"/>
        </w:trPr>
        <w:tc>
          <w:tcPr>
            <w:tcW w:w="1318" w:type="dxa"/>
            <w:vMerge w:val="restart"/>
          </w:tcPr>
          <w:p w14:paraId="1214CA80" w14:textId="48EC3811" w:rsidR="00F76631" w:rsidRDefault="00F76631" w:rsidP="00FD087E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эхо-запрос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к 172.16.31.4 с 10.10.10.2.</w:t>
            </w:r>
          </w:p>
        </w:tc>
        <w:tc>
          <w:tcPr>
            <w:tcW w:w="1481" w:type="dxa"/>
          </w:tcPr>
          <w:p w14:paraId="42A93F2E" w14:textId="6B8FCE68" w:rsidR="00F76631" w:rsidRDefault="00F76631" w:rsidP="00FD087E">
            <w:r>
              <w:t>10.10.10.2</w:t>
            </w:r>
          </w:p>
        </w:tc>
        <w:tc>
          <w:tcPr>
            <w:tcW w:w="1865" w:type="dxa"/>
          </w:tcPr>
          <w:p w14:paraId="71E9A7C4" w14:textId="22E5F257" w:rsidR="00F76631" w:rsidRDefault="00F76631" w:rsidP="00FD087E">
            <w:r>
              <w:t>00D0.588C.2401</w:t>
            </w:r>
          </w:p>
        </w:tc>
        <w:tc>
          <w:tcPr>
            <w:tcW w:w="1840" w:type="dxa"/>
          </w:tcPr>
          <w:p w14:paraId="2BD60529" w14:textId="51E3DD98" w:rsidR="00F76631" w:rsidRDefault="00F76631" w:rsidP="00FD087E">
            <w:r>
              <w:t>0060.2F84.4AB6</w:t>
            </w:r>
          </w:p>
        </w:tc>
        <w:tc>
          <w:tcPr>
            <w:tcW w:w="2067" w:type="dxa"/>
          </w:tcPr>
          <w:p w14:paraId="4C90D295" w14:textId="547F3FB6" w:rsidR="00F76631" w:rsidRDefault="00F76631" w:rsidP="00FD087E">
            <w:r>
              <w:t>10.10.10.2</w:t>
            </w:r>
          </w:p>
        </w:tc>
        <w:tc>
          <w:tcPr>
            <w:tcW w:w="1421" w:type="dxa"/>
          </w:tcPr>
          <w:p w14:paraId="6AEB6C0D" w14:textId="5824E974" w:rsidR="00F76631" w:rsidRPr="00F76631" w:rsidRDefault="00F76631" w:rsidP="00FD087E">
            <w:pPr>
              <w:rPr>
                <w:lang w:val="ru-RU"/>
              </w:rPr>
            </w:pPr>
            <w:r>
              <w:t>172.16.31.</w:t>
            </w:r>
            <w:r>
              <w:rPr>
                <w:lang w:val="ru-RU"/>
              </w:rPr>
              <w:t>4</w:t>
            </w:r>
          </w:p>
        </w:tc>
      </w:tr>
      <w:tr w:rsidR="00F76631" w14:paraId="7D362C6D" w14:textId="77777777" w:rsidTr="008718F7">
        <w:trPr>
          <w:trHeight w:val="521"/>
        </w:trPr>
        <w:tc>
          <w:tcPr>
            <w:tcW w:w="1318" w:type="dxa"/>
            <w:vMerge/>
          </w:tcPr>
          <w:p w14:paraId="7C94120C" w14:textId="77777777" w:rsidR="00F76631" w:rsidRDefault="00F76631" w:rsidP="00FD087E"/>
        </w:tc>
        <w:tc>
          <w:tcPr>
            <w:tcW w:w="1481" w:type="dxa"/>
          </w:tcPr>
          <w:p w14:paraId="57856313" w14:textId="3C07C12F" w:rsidR="00F76631" w:rsidRPr="00F76631" w:rsidRDefault="00F76631" w:rsidP="00FD087E">
            <w:pPr>
              <w:rPr>
                <w:lang w:val="ru-RU"/>
              </w:rPr>
            </w:pPr>
            <w:r>
              <w:rPr>
                <w:lang w:val="ru-RU"/>
              </w:rPr>
              <w:t>Точка доступа</w:t>
            </w:r>
          </w:p>
        </w:tc>
        <w:tc>
          <w:tcPr>
            <w:tcW w:w="1865" w:type="dxa"/>
          </w:tcPr>
          <w:p w14:paraId="3336AE8A" w14:textId="3EFCF417" w:rsidR="00F76631" w:rsidRDefault="00F76631" w:rsidP="00FD087E">
            <w:r>
              <w:t>00D0.588C.2401</w:t>
            </w:r>
          </w:p>
        </w:tc>
        <w:tc>
          <w:tcPr>
            <w:tcW w:w="1840" w:type="dxa"/>
          </w:tcPr>
          <w:p w14:paraId="53D2A76B" w14:textId="52497B1D" w:rsidR="00F76631" w:rsidRPr="007655ED" w:rsidRDefault="00F76631" w:rsidP="00FD087E">
            <w:pPr>
              <w:rPr>
                <w:b/>
                <w:bCs/>
              </w:rPr>
            </w:pPr>
            <w:r>
              <w:t>0060.2F84.4AB6</w:t>
            </w:r>
          </w:p>
        </w:tc>
        <w:tc>
          <w:tcPr>
            <w:tcW w:w="2067" w:type="dxa"/>
          </w:tcPr>
          <w:p w14:paraId="536D920E" w14:textId="6039BBA2" w:rsidR="00F76631" w:rsidRDefault="00F76631" w:rsidP="00FD087E">
            <w:r>
              <w:t>10.10.10.2</w:t>
            </w:r>
          </w:p>
        </w:tc>
        <w:tc>
          <w:tcPr>
            <w:tcW w:w="1421" w:type="dxa"/>
          </w:tcPr>
          <w:p w14:paraId="2D89094A" w14:textId="11B9B6A2" w:rsidR="00F76631" w:rsidRPr="00F76631" w:rsidRDefault="00F76631" w:rsidP="00FD087E">
            <w:pPr>
              <w:rPr>
                <w:lang w:val="ru-RU"/>
              </w:rPr>
            </w:pPr>
            <w:r>
              <w:t>172.16.31.</w:t>
            </w:r>
            <w:r>
              <w:rPr>
                <w:lang w:val="ru-RU"/>
              </w:rPr>
              <w:t>4</w:t>
            </w:r>
          </w:p>
        </w:tc>
      </w:tr>
      <w:tr w:rsidR="00F76631" w14:paraId="018A7A3B" w14:textId="77777777" w:rsidTr="008718F7">
        <w:trPr>
          <w:trHeight w:val="533"/>
        </w:trPr>
        <w:tc>
          <w:tcPr>
            <w:tcW w:w="1318" w:type="dxa"/>
            <w:vMerge/>
          </w:tcPr>
          <w:p w14:paraId="22535BEB" w14:textId="77777777" w:rsidR="00F76631" w:rsidRDefault="00F76631" w:rsidP="00FD087E"/>
        </w:tc>
        <w:tc>
          <w:tcPr>
            <w:tcW w:w="1481" w:type="dxa"/>
          </w:tcPr>
          <w:p w14:paraId="72FA05D5" w14:textId="47604B78" w:rsidR="00F76631" w:rsidRPr="00F76631" w:rsidRDefault="00F76631" w:rsidP="00FD087E">
            <w:pPr>
              <w:rPr>
                <w:lang w:val="ru-RU"/>
              </w:rPr>
            </w:pPr>
            <w:r>
              <w:t>Switch</w:t>
            </w:r>
            <w:r>
              <w:rPr>
                <w:lang w:val="ru-RU"/>
              </w:rPr>
              <w:t>0</w:t>
            </w:r>
          </w:p>
        </w:tc>
        <w:tc>
          <w:tcPr>
            <w:tcW w:w="1865" w:type="dxa"/>
          </w:tcPr>
          <w:p w14:paraId="7CBEB6CF" w14:textId="6F948174" w:rsidR="00F76631" w:rsidRDefault="00F76631" w:rsidP="00FD087E">
            <w:r>
              <w:t>00D0.588C.2401</w:t>
            </w:r>
          </w:p>
        </w:tc>
        <w:tc>
          <w:tcPr>
            <w:tcW w:w="1840" w:type="dxa"/>
          </w:tcPr>
          <w:p w14:paraId="3B781BE9" w14:textId="22B63D99" w:rsidR="00F76631" w:rsidRDefault="00F76631" w:rsidP="00FD087E">
            <w:r>
              <w:t>0060.2F84.4AB6</w:t>
            </w:r>
          </w:p>
        </w:tc>
        <w:tc>
          <w:tcPr>
            <w:tcW w:w="2067" w:type="dxa"/>
          </w:tcPr>
          <w:p w14:paraId="09D3851A" w14:textId="2DBDD458" w:rsidR="00F76631" w:rsidRDefault="00F76631" w:rsidP="00FD087E">
            <w:r>
              <w:t>10.10.10.2</w:t>
            </w:r>
          </w:p>
        </w:tc>
        <w:tc>
          <w:tcPr>
            <w:tcW w:w="1421" w:type="dxa"/>
          </w:tcPr>
          <w:p w14:paraId="12A5E68D" w14:textId="432B9333" w:rsidR="00F76631" w:rsidRPr="00F76631" w:rsidRDefault="00F76631" w:rsidP="00FD087E">
            <w:pPr>
              <w:rPr>
                <w:lang w:val="ru-RU"/>
              </w:rPr>
            </w:pPr>
            <w:r>
              <w:t>172.16.31.</w:t>
            </w:r>
            <w:r>
              <w:rPr>
                <w:lang w:val="ru-RU"/>
              </w:rPr>
              <w:t>4</w:t>
            </w:r>
          </w:p>
        </w:tc>
      </w:tr>
      <w:tr w:rsidR="00F76631" w14:paraId="3A9A5467" w14:textId="77777777" w:rsidTr="008718F7">
        <w:trPr>
          <w:trHeight w:val="533"/>
        </w:trPr>
        <w:tc>
          <w:tcPr>
            <w:tcW w:w="1318" w:type="dxa"/>
            <w:vMerge/>
          </w:tcPr>
          <w:p w14:paraId="387FD617" w14:textId="77777777" w:rsidR="00F76631" w:rsidRDefault="00F76631" w:rsidP="00FD087E"/>
        </w:tc>
        <w:tc>
          <w:tcPr>
            <w:tcW w:w="1481" w:type="dxa"/>
          </w:tcPr>
          <w:p w14:paraId="1B451417" w14:textId="77777777" w:rsidR="00F76631" w:rsidRDefault="00F76631" w:rsidP="00FD087E">
            <w:r>
              <w:t>Router</w:t>
            </w:r>
          </w:p>
        </w:tc>
        <w:tc>
          <w:tcPr>
            <w:tcW w:w="1865" w:type="dxa"/>
          </w:tcPr>
          <w:p w14:paraId="44206C3B" w14:textId="0DCF5702" w:rsidR="00F76631" w:rsidRDefault="00F76631" w:rsidP="00FD087E">
            <w:r>
              <w:t>000C.CF0</w:t>
            </w:r>
            <w:proofErr w:type="gramStart"/>
            <w:r>
              <w:t>B.BC</w:t>
            </w:r>
            <w:proofErr w:type="gramEnd"/>
            <w:r>
              <w:t>80</w:t>
            </w:r>
          </w:p>
        </w:tc>
        <w:tc>
          <w:tcPr>
            <w:tcW w:w="1840" w:type="dxa"/>
          </w:tcPr>
          <w:p w14:paraId="2AE4DDEA" w14:textId="39545866" w:rsidR="00F76631" w:rsidRPr="00F76631" w:rsidRDefault="00F76631" w:rsidP="00FD087E">
            <w:pPr>
              <w:rPr>
                <w:lang w:val="ru-RU"/>
              </w:rPr>
            </w:pPr>
            <w:r>
              <w:t>00D0.BA8E.741A</w:t>
            </w:r>
          </w:p>
        </w:tc>
        <w:tc>
          <w:tcPr>
            <w:tcW w:w="2067" w:type="dxa"/>
          </w:tcPr>
          <w:p w14:paraId="2922229D" w14:textId="07DDA58C" w:rsidR="00F76631" w:rsidRDefault="00F76631" w:rsidP="00FD087E">
            <w:r>
              <w:t>10.10.10.2</w:t>
            </w:r>
          </w:p>
        </w:tc>
        <w:tc>
          <w:tcPr>
            <w:tcW w:w="1421" w:type="dxa"/>
          </w:tcPr>
          <w:p w14:paraId="1D96BB40" w14:textId="10B94770" w:rsidR="00F76631" w:rsidRPr="00F76631" w:rsidRDefault="00F76631" w:rsidP="00FD087E">
            <w:pPr>
              <w:rPr>
                <w:lang w:val="ru-RU"/>
              </w:rPr>
            </w:pPr>
            <w:r>
              <w:t>172.16.31.</w:t>
            </w:r>
            <w:r>
              <w:rPr>
                <w:lang w:val="ru-RU"/>
              </w:rPr>
              <w:t>4</w:t>
            </w:r>
          </w:p>
        </w:tc>
      </w:tr>
      <w:tr w:rsidR="00F76631" w14:paraId="4933C84A" w14:textId="77777777" w:rsidTr="008718F7">
        <w:trPr>
          <w:trHeight w:val="533"/>
        </w:trPr>
        <w:tc>
          <w:tcPr>
            <w:tcW w:w="1318" w:type="dxa"/>
            <w:vMerge/>
          </w:tcPr>
          <w:p w14:paraId="4DA4B834" w14:textId="77777777" w:rsidR="00F76631" w:rsidRDefault="00F76631" w:rsidP="00FD087E"/>
        </w:tc>
        <w:tc>
          <w:tcPr>
            <w:tcW w:w="1481" w:type="dxa"/>
          </w:tcPr>
          <w:p w14:paraId="433B72FD" w14:textId="1334EE3F" w:rsidR="00F76631" w:rsidRPr="008718F7" w:rsidRDefault="00F76631" w:rsidP="00FD087E">
            <w:pPr>
              <w:rPr>
                <w:lang w:val="ru-RU"/>
              </w:rPr>
            </w:pPr>
            <w:r>
              <w:t>Switch</w:t>
            </w:r>
            <w:r w:rsidR="008718F7">
              <w:rPr>
                <w:lang w:val="ru-RU"/>
              </w:rPr>
              <w:t>1</w:t>
            </w:r>
          </w:p>
        </w:tc>
        <w:tc>
          <w:tcPr>
            <w:tcW w:w="1865" w:type="dxa"/>
          </w:tcPr>
          <w:p w14:paraId="5AB7346B" w14:textId="555C1015" w:rsidR="00F76631" w:rsidRDefault="008718F7" w:rsidP="00FD087E">
            <w:r>
              <w:t>000C.CF0</w:t>
            </w:r>
            <w:proofErr w:type="gramStart"/>
            <w:r>
              <w:t>B.BC</w:t>
            </w:r>
            <w:proofErr w:type="gramEnd"/>
            <w:r>
              <w:t>80</w:t>
            </w:r>
          </w:p>
        </w:tc>
        <w:tc>
          <w:tcPr>
            <w:tcW w:w="1840" w:type="dxa"/>
          </w:tcPr>
          <w:p w14:paraId="4162C4E9" w14:textId="474D4DEE" w:rsidR="00F76631" w:rsidRDefault="008718F7" w:rsidP="00FD087E">
            <w:r>
              <w:t>00D0.BA8E.741A</w:t>
            </w:r>
          </w:p>
        </w:tc>
        <w:tc>
          <w:tcPr>
            <w:tcW w:w="2067" w:type="dxa"/>
          </w:tcPr>
          <w:p w14:paraId="052908E6" w14:textId="77777777" w:rsidR="00F76631" w:rsidRDefault="00F76631" w:rsidP="00FD087E">
            <w:r>
              <w:t>--</w:t>
            </w:r>
          </w:p>
        </w:tc>
        <w:tc>
          <w:tcPr>
            <w:tcW w:w="1421" w:type="dxa"/>
          </w:tcPr>
          <w:p w14:paraId="12470266" w14:textId="77777777" w:rsidR="00F76631" w:rsidRDefault="00F76631" w:rsidP="00FD087E">
            <w:r>
              <w:t>--</w:t>
            </w:r>
          </w:p>
        </w:tc>
      </w:tr>
      <w:tr w:rsidR="008718F7" w14:paraId="3649A283" w14:textId="77777777" w:rsidTr="008718F7">
        <w:trPr>
          <w:trHeight w:val="521"/>
        </w:trPr>
        <w:tc>
          <w:tcPr>
            <w:tcW w:w="1318" w:type="dxa"/>
            <w:vMerge/>
          </w:tcPr>
          <w:p w14:paraId="1B7CE590" w14:textId="77777777" w:rsidR="008718F7" w:rsidRDefault="008718F7" w:rsidP="008718F7"/>
        </w:tc>
        <w:tc>
          <w:tcPr>
            <w:tcW w:w="1481" w:type="dxa"/>
          </w:tcPr>
          <w:p w14:paraId="217F8468" w14:textId="26E774B8" w:rsidR="008718F7" w:rsidRDefault="008718F7" w:rsidP="008718F7">
            <w:r>
              <w:t>172.16.31.</w:t>
            </w:r>
            <w:r>
              <w:rPr>
                <w:lang w:val="ru-RU"/>
              </w:rPr>
              <w:t>4</w:t>
            </w:r>
          </w:p>
        </w:tc>
        <w:tc>
          <w:tcPr>
            <w:tcW w:w="1865" w:type="dxa"/>
          </w:tcPr>
          <w:p w14:paraId="34073B03" w14:textId="4B15D405" w:rsidR="008718F7" w:rsidRDefault="008718F7" w:rsidP="008718F7">
            <w:r w:rsidRPr="008718F7">
              <w:t>00D0.BA8E.741A</w:t>
            </w:r>
          </w:p>
        </w:tc>
        <w:tc>
          <w:tcPr>
            <w:tcW w:w="1840" w:type="dxa"/>
          </w:tcPr>
          <w:p w14:paraId="146FA288" w14:textId="4B782C8B" w:rsidR="008718F7" w:rsidRDefault="008718F7" w:rsidP="008718F7">
            <w:r w:rsidRPr="008718F7">
              <w:t>000C.CF0</w:t>
            </w:r>
            <w:proofErr w:type="gramStart"/>
            <w:r w:rsidRPr="008718F7">
              <w:t>B.BC</w:t>
            </w:r>
            <w:proofErr w:type="gramEnd"/>
            <w:r w:rsidRPr="008718F7">
              <w:t>80</w:t>
            </w:r>
          </w:p>
        </w:tc>
        <w:tc>
          <w:tcPr>
            <w:tcW w:w="2067" w:type="dxa"/>
          </w:tcPr>
          <w:p w14:paraId="19BAF6FA" w14:textId="5E86347E" w:rsidR="008718F7" w:rsidRPr="00F76631" w:rsidRDefault="008718F7" w:rsidP="008718F7">
            <w:pPr>
              <w:rPr>
                <w:lang w:val="ru-RU"/>
              </w:rPr>
            </w:pPr>
            <w:r>
              <w:t>172.16.31.</w:t>
            </w:r>
            <w:r>
              <w:rPr>
                <w:lang w:val="ru-RU"/>
              </w:rPr>
              <w:t>4</w:t>
            </w:r>
          </w:p>
        </w:tc>
        <w:tc>
          <w:tcPr>
            <w:tcW w:w="1421" w:type="dxa"/>
          </w:tcPr>
          <w:p w14:paraId="34A197CF" w14:textId="198513EB" w:rsidR="008718F7" w:rsidRPr="00F76631" w:rsidRDefault="008718F7" w:rsidP="008718F7">
            <w:pPr>
              <w:rPr>
                <w:lang w:val="ru-RU"/>
              </w:rPr>
            </w:pPr>
            <w:r>
              <w:t>10.10.10.</w:t>
            </w:r>
            <w:r>
              <w:rPr>
                <w:lang w:val="ru-RU"/>
              </w:rPr>
              <w:t>2</w:t>
            </w:r>
          </w:p>
        </w:tc>
      </w:tr>
    </w:tbl>
    <w:p w14:paraId="41EC4BEA" w14:textId="77777777" w:rsidR="00F76631" w:rsidRDefault="00F76631" w:rsidP="00F76631"/>
    <w:p w14:paraId="0960F252" w14:textId="77777777" w:rsidR="008718F7" w:rsidRDefault="008718F7" w:rsidP="008718F7">
      <w:pPr>
        <w:pStyle w:val="1"/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PDU</w:t>
      </w:r>
    </w:p>
    <w:tbl>
      <w:tblPr>
        <w:tblStyle w:val="aff0"/>
        <w:tblW w:w="10094" w:type="dxa"/>
        <w:tblLook w:val="04A0" w:firstRow="1" w:lastRow="0" w:firstColumn="1" w:lastColumn="0" w:noHBand="0" w:noVBand="1"/>
      </w:tblPr>
      <w:tblGrid>
        <w:gridCol w:w="1273"/>
        <w:gridCol w:w="1670"/>
        <w:gridCol w:w="2510"/>
        <w:gridCol w:w="1924"/>
        <w:gridCol w:w="1326"/>
        <w:gridCol w:w="1391"/>
      </w:tblGrid>
      <w:tr w:rsidR="008718F7" w14:paraId="2A4223C5" w14:textId="77777777" w:rsidTr="008718F7">
        <w:trPr>
          <w:trHeight w:val="1042"/>
        </w:trPr>
        <w:tc>
          <w:tcPr>
            <w:tcW w:w="1273" w:type="dxa"/>
          </w:tcPr>
          <w:p w14:paraId="673CE085" w14:textId="77777777" w:rsidR="008718F7" w:rsidRDefault="008718F7" w:rsidP="00FD087E">
            <w:proofErr w:type="spellStart"/>
            <w:r>
              <w:t>Проверка</w:t>
            </w:r>
            <w:proofErr w:type="spellEnd"/>
          </w:p>
        </w:tc>
        <w:tc>
          <w:tcPr>
            <w:tcW w:w="1670" w:type="dxa"/>
          </w:tcPr>
          <w:p w14:paraId="257E3904" w14:textId="77777777" w:rsidR="008718F7" w:rsidRDefault="008718F7" w:rsidP="00FD087E"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устройстве</w:t>
            </w:r>
            <w:proofErr w:type="spellEnd"/>
          </w:p>
        </w:tc>
        <w:tc>
          <w:tcPr>
            <w:tcW w:w="2510" w:type="dxa"/>
          </w:tcPr>
          <w:p w14:paraId="765E1B1A" w14:textId="77777777" w:rsidR="008718F7" w:rsidRPr="007655ED" w:rsidRDefault="008718F7" w:rsidP="00FD087E">
            <w:pPr>
              <w:rPr>
                <w:lang w:val="ru-RU"/>
              </w:rPr>
            </w:pPr>
            <w:r>
              <w:t>MAC-</w:t>
            </w:r>
            <w:proofErr w:type="spellStart"/>
            <w:r>
              <w:t>адрес</w:t>
            </w:r>
            <w:proofErr w:type="spellEnd"/>
            <w:r>
              <w:rPr>
                <w:lang w:val="ru-RU"/>
              </w:rPr>
              <w:t xml:space="preserve"> назначения</w:t>
            </w:r>
          </w:p>
        </w:tc>
        <w:tc>
          <w:tcPr>
            <w:tcW w:w="1924" w:type="dxa"/>
          </w:tcPr>
          <w:p w14:paraId="1342ADAF" w14:textId="77777777" w:rsidR="008718F7" w:rsidRDefault="008718F7" w:rsidP="00FD087E">
            <w:r>
              <w:t>MAC-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источника</w:t>
            </w:r>
            <w:proofErr w:type="spellEnd"/>
          </w:p>
        </w:tc>
        <w:tc>
          <w:tcPr>
            <w:tcW w:w="1326" w:type="dxa"/>
          </w:tcPr>
          <w:p w14:paraId="000DC228" w14:textId="77777777" w:rsidR="008718F7" w:rsidRDefault="008718F7" w:rsidP="00FD087E">
            <w:r>
              <w:t xml:space="preserve">IPv4-адрес </w:t>
            </w:r>
            <w:proofErr w:type="spellStart"/>
            <w:r>
              <w:t>источника</w:t>
            </w:r>
            <w:proofErr w:type="spellEnd"/>
          </w:p>
        </w:tc>
        <w:tc>
          <w:tcPr>
            <w:tcW w:w="1391" w:type="dxa"/>
          </w:tcPr>
          <w:p w14:paraId="2ADE391F" w14:textId="77777777" w:rsidR="008718F7" w:rsidRDefault="008718F7" w:rsidP="00FD087E">
            <w:r>
              <w:t xml:space="preserve">IPv4-адрес </w:t>
            </w:r>
            <w:proofErr w:type="spellStart"/>
            <w:r>
              <w:t>назначения</w:t>
            </w:r>
            <w:proofErr w:type="spellEnd"/>
          </w:p>
        </w:tc>
      </w:tr>
      <w:tr w:rsidR="008718F7" w14:paraId="0BDF9428" w14:textId="77777777" w:rsidTr="008718F7">
        <w:trPr>
          <w:trHeight w:val="521"/>
        </w:trPr>
        <w:tc>
          <w:tcPr>
            <w:tcW w:w="1273" w:type="dxa"/>
            <w:vMerge w:val="restart"/>
          </w:tcPr>
          <w:p w14:paraId="466304F2" w14:textId="771BD706" w:rsidR="008718F7" w:rsidRPr="008718F7" w:rsidRDefault="008718F7" w:rsidP="00FD087E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эхо-запрос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к 172.16.31.3 с 10.10.10.2.</w:t>
            </w:r>
          </w:p>
        </w:tc>
        <w:tc>
          <w:tcPr>
            <w:tcW w:w="1670" w:type="dxa"/>
          </w:tcPr>
          <w:p w14:paraId="5FC1A396" w14:textId="26940C2E" w:rsidR="008718F7" w:rsidRPr="008718F7" w:rsidRDefault="008718F7" w:rsidP="00FD087E">
            <w:pPr>
              <w:rPr>
                <w:lang w:val="ru-RU"/>
              </w:rPr>
            </w:pPr>
            <w:r>
              <w:t>10.10.10.</w:t>
            </w:r>
            <w:r>
              <w:rPr>
                <w:lang w:val="ru-RU"/>
              </w:rPr>
              <w:t>2</w:t>
            </w:r>
          </w:p>
        </w:tc>
        <w:tc>
          <w:tcPr>
            <w:tcW w:w="2510" w:type="dxa"/>
          </w:tcPr>
          <w:p w14:paraId="22AD8C02" w14:textId="1E6FB055" w:rsidR="008718F7" w:rsidRDefault="00BD308A" w:rsidP="00FD087E">
            <w:r w:rsidRPr="008314D7">
              <w:t>00D0.588C.2401</w:t>
            </w:r>
          </w:p>
        </w:tc>
        <w:tc>
          <w:tcPr>
            <w:tcW w:w="1924" w:type="dxa"/>
          </w:tcPr>
          <w:p w14:paraId="76E0EC62" w14:textId="314E6A0B" w:rsidR="008718F7" w:rsidRDefault="00BD308A" w:rsidP="00FD087E">
            <w:r w:rsidRPr="008314D7">
              <w:rPr>
                <w:b/>
                <w:bCs/>
              </w:rPr>
              <w:t>0060.2F84.4AB6</w:t>
            </w:r>
          </w:p>
        </w:tc>
        <w:tc>
          <w:tcPr>
            <w:tcW w:w="1326" w:type="dxa"/>
          </w:tcPr>
          <w:p w14:paraId="2DD96CA1" w14:textId="16AE94BD" w:rsidR="008718F7" w:rsidRPr="008314D7" w:rsidRDefault="008314D7" w:rsidP="00FD087E">
            <w:pPr>
              <w:rPr>
                <w:lang w:val="ru-RU"/>
              </w:rPr>
            </w:pPr>
            <w:r>
              <w:t>10.10.10.</w:t>
            </w:r>
            <w:r>
              <w:rPr>
                <w:lang w:val="ru-RU"/>
              </w:rPr>
              <w:t>2</w:t>
            </w:r>
          </w:p>
        </w:tc>
        <w:tc>
          <w:tcPr>
            <w:tcW w:w="1391" w:type="dxa"/>
          </w:tcPr>
          <w:p w14:paraId="09292E3D" w14:textId="204F20EB" w:rsidR="008718F7" w:rsidRPr="008314D7" w:rsidRDefault="008314D7" w:rsidP="00FD087E">
            <w:pPr>
              <w:rPr>
                <w:lang w:val="ru-RU"/>
              </w:rPr>
            </w:pPr>
            <w:r>
              <w:t>172.16.31.</w:t>
            </w:r>
            <w:r>
              <w:rPr>
                <w:lang w:val="ru-RU"/>
              </w:rPr>
              <w:t>3</w:t>
            </w:r>
          </w:p>
        </w:tc>
      </w:tr>
      <w:tr w:rsidR="00BD308A" w14:paraId="3ECFDD16" w14:textId="77777777" w:rsidTr="008718F7">
        <w:trPr>
          <w:trHeight w:val="521"/>
        </w:trPr>
        <w:tc>
          <w:tcPr>
            <w:tcW w:w="1273" w:type="dxa"/>
            <w:vMerge/>
          </w:tcPr>
          <w:p w14:paraId="1B438CA3" w14:textId="77777777" w:rsidR="00BD308A" w:rsidRDefault="00BD308A" w:rsidP="00BD308A"/>
        </w:tc>
        <w:tc>
          <w:tcPr>
            <w:tcW w:w="1670" w:type="dxa"/>
          </w:tcPr>
          <w:p w14:paraId="09771558" w14:textId="76B2D885" w:rsidR="00BD308A" w:rsidRDefault="00BD308A" w:rsidP="00BD308A">
            <w:proofErr w:type="spellStart"/>
            <w:r>
              <w:t>Точка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</w:p>
        </w:tc>
        <w:tc>
          <w:tcPr>
            <w:tcW w:w="2510" w:type="dxa"/>
          </w:tcPr>
          <w:p w14:paraId="387A996D" w14:textId="29FABAA1" w:rsidR="00BD308A" w:rsidRDefault="00BD308A" w:rsidP="00BD308A">
            <w:r w:rsidRPr="008314D7">
              <w:t>00D0.588C.2401</w:t>
            </w:r>
          </w:p>
        </w:tc>
        <w:tc>
          <w:tcPr>
            <w:tcW w:w="1924" w:type="dxa"/>
          </w:tcPr>
          <w:p w14:paraId="525CB6E0" w14:textId="1FE8149C" w:rsidR="00BD308A" w:rsidRPr="007655ED" w:rsidRDefault="00BD308A" w:rsidP="00BD308A">
            <w:pPr>
              <w:rPr>
                <w:b/>
                <w:bCs/>
              </w:rPr>
            </w:pPr>
            <w:r w:rsidRPr="008314D7">
              <w:rPr>
                <w:b/>
                <w:bCs/>
              </w:rPr>
              <w:t>0060.2F84.4AB6</w:t>
            </w:r>
          </w:p>
        </w:tc>
        <w:tc>
          <w:tcPr>
            <w:tcW w:w="1326" w:type="dxa"/>
          </w:tcPr>
          <w:p w14:paraId="49E085C4" w14:textId="32975FD2" w:rsidR="00BD308A" w:rsidRDefault="00BD308A" w:rsidP="00BD308A">
            <w:r>
              <w:t>10.10.10.</w:t>
            </w:r>
            <w:r>
              <w:rPr>
                <w:lang w:val="ru-RU"/>
              </w:rPr>
              <w:t>2</w:t>
            </w:r>
          </w:p>
        </w:tc>
        <w:tc>
          <w:tcPr>
            <w:tcW w:w="1391" w:type="dxa"/>
          </w:tcPr>
          <w:p w14:paraId="45789A9A" w14:textId="5BA2322F" w:rsidR="00BD308A" w:rsidRDefault="00BD308A" w:rsidP="00BD308A">
            <w:r>
              <w:t>172.16.31.</w:t>
            </w:r>
            <w:r>
              <w:rPr>
                <w:lang w:val="ru-RU"/>
              </w:rPr>
              <w:t>3</w:t>
            </w:r>
          </w:p>
        </w:tc>
      </w:tr>
      <w:tr w:rsidR="00BD308A" w14:paraId="166D87F0" w14:textId="77777777" w:rsidTr="008718F7">
        <w:trPr>
          <w:trHeight w:val="533"/>
        </w:trPr>
        <w:tc>
          <w:tcPr>
            <w:tcW w:w="1273" w:type="dxa"/>
            <w:vMerge/>
          </w:tcPr>
          <w:p w14:paraId="47617859" w14:textId="77777777" w:rsidR="00BD308A" w:rsidRDefault="00BD308A" w:rsidP="00BD308A"/>
        </w:tc>
        <w:tc>
          <w:tcPr>
            <w:tcW w:w="1670" w:type="dxa"/>
          </w:tcPr>
          <w:p w14:paraId="0152C2A1" w14:textId="445E0019" w:rsidR="00BD308A" w:rsidRPr="00BD308A" w:rsidRDefault="00BD308A" w:rsidP="00BD308A">
            <w:pPr>
              <w:rPr>
                <w:lang w:val="ru-RU"/>
              </w:rPr>
            </w:pPr>
            <w:r>
              <w:t>Switch</w:t>
            </w:r>
            <w:r>
              <w:rPr>
                <w:lang w:val="ru-RU"/>
              </w:rPr>
              <w:t>0</w:t>
            </w:r>
          </w:p>
        </w:tc>
        <w:tc>
          <w:tcPr>
            <w:tcW w:w="2510" w:type="dxa"/>
          </w:tcPr>
          <w:p w14:paraId="5F015B3A" w14:textId="35601830" w:rsidR="00BD308A" w:rsidRDefault="00BD308A" w:rsidP="00BD308A">
            <w:r>
              <w:t>00D0.588C.2401</w:t>
            </w:r>
          </w:p>
        </w:tc>
        <w:tc>
          <w:tcPr>
            <w:tcW w:w="1924" w:type="dxa"/>
          </w:tcPr>
          <w:p w14:paraId="52159783" w14:textId="59345C62" w:rsidR="00BD308A" w:rsidRDefault="00BD308A" w:rsidP="00BD308A">
            <w:r>
              <w:t>0060.2F84.4AB6</w:t>
            </w:r>
          </w:p>
        </w:tc>
        <w:tc>
          <w:tcPr>
            <w:tcW w:w="1326" w:type="dxa"/>
          </w:tcPr>
          <w:p w14:paraId="216260EC" w14:textId="69400590" w:rsidR="00BD308A" w:rsidRDefault="00BD308A" w:rsidP="00BD308A">
            <w:r>
              <w:t>10.10.10.</w:t>
            </w:r>
            <w:r>
              <w:rPr>
                <w:lang w:val="ru-RU"/>
              </w:rPr>
              <w:t>2</w:t>
            </w:r>
          </w:p>
        </w:tc>
        <w:tc>
          <w:tcPr>
            <w:tcW w:w="1391" w:type="dxa"/>
          </w:tcPr>
          <w:p w14:paraId="562CF987" w14:textId="1E629E8C" w:rsidR="00BD308A" w:rsidRDefault="00BD308A" w:rsidP="00BD308A">
            <w:r>
              <w:t>172.16.31.</w:t>
            </w:r>
            <w:r>
              <w:rPr>
                <w:lang w:val="ru-RU"/>
              </w:rPr>
              <w:t>3</w:t>
            </w:r>
          </w:p>
        </w:tc>
      </w:tr>
      <w:tr w:rsidR="00BD308A" w14:paraId="7665D931" w14:textId="77777777" w:rsidTr="008718F7">
        <w:trPr>
          <w:trHeight w:val="533"/>
        </w:trPr>
        <w:tc>
          <w:tcPr>
            <w:tcW w:w="1273" w:type="dxa"/>
            <w:vMerge/>
          </w:tcPr>
          <w:p w14:paraId="0304B824" w14:textId="77777777" w:rsidR="00BD308A" w:rsidRDefault="00BD308A" w:rsidP="00BD308A"/>
        </w:tc>
        <w:tc>
          <w:tcPr>
            <w:tcW w:w="1670" w:type="dxa"/>
          </w:tcPr>
          <w:p w14:paraId="6718E829" w14:textId="77777777" w:rsidR="00BD308A" w:rsidRDefault="00BD308A" w:rsidP="00BD308A">
            <w:r>
              <w:t>Router</w:t>
            </w:r>
          </w:p>
        </w:tc>
        <w:tc>
          <w:tcPr>
            <w:tcW w:w="2510" w:type="dxa"/>
          </w:tcPr>
          <w:p w14:paraId="418F57BF" w14:textId="524108D4" w:rsidR="00BD308A" w:rsidRDefault="00BD308A" w:rsidP="00BD308A">
            <w:r>
              <w:t>0060.7036.2849</w:t>
            </w:r>
          </w:p>
        </w:tc>
        <w:tc>
          <w:tcPr>
            <w:tcW w:w="1924" w:type="dxa"/>
          </w:tcPr>
          <w:p w14:paraId="3326059E" w14:textId="492898D2" w:rsidR="00BD308A" w:rsidRDefault="00BD308A" w:rsidP="00BD308A">
            <w:r>
              <w:t>00D0.BA8E.741A</w:t>
            </w:r>
          </w:p>
        </w:tc>
        <w:tc>
          <w:tcPr>
            <w:tcW w:w="1326" w:type="dxa"/>
          </w:tcPr>
          <w:p w14:paraId="54B23FF6" w14:textId="3921DBB2" w:rsidR="00BD308A" w:rsidRDefault="00BD308A" w:rsidP="00BD308A">
            <w:r>
              <w:t>10.10.10.</w:t>
            </w:r>
            <w:r>
              <w:rPr>
                <w:lang w:val="ru-RU"/>
              </w:rPr>
              <w:t>2</w:t>
            </w:r>
          </w:p>
        </w:tc>
        <w:tc>
          <w:tcPr>
            <w:tcW w:w="1391" w:type="dxa"/>
          </w:tcPr>
          <w:p w14:paraId="554C97BC" w14:textId="0514FB8D" w:rsidR="00BD308A" w:rsidRDefault="00BD308A" w:rsidP="00BD308A">
            <w:r>
              <w:t>172.16.31.</w:t>
            </w:r>
            <w:r>
              <w:rPr>
                <w:lang w:val="ru-RU"/>
              </w:rPr>
              <w:t>3</w:t>
            </w:r>
          </w:p>
        </w:tc>
      </w:tr>
      <w:tr w:rsidR="00BD308A" w14:paraId="5738D4DC" w14:textId="77777777" w:rsidTr="008718F7">
        <w:trPr>
          <w:trHeight w:val="533"/>
        </w:trPr>
        <w:tc>
          <w:tcPr>
            <w:tcW w:w="1273" w:type="dxa"/>
            <w:vMerge/>
          </w:tcPr>
          <w:p w14:paraId="3C4A1B19" w14:textId="77777777" w:rsidR="00BD308A" w:rsidRDefault="00BD308A" w:rsidP="00BD308A"/>
        </w:tc>
        <w:tc>
          <w:tcPr>
            <w:tcW w:w="1670" w:type="dxa"/>
          </w:tcPr>
          <w:p w14:paraId="01FE4FF3" w14:textId="78EC9072" w:rsidR="00BD308A" w:rsidRPr="00BD308A" w:rsidRDefault="00BD308A" w:rsidP="00BD308A">
            <w:pPr>
              <w:rPr>
                <w:lang w:val="ru-RU"/>
              </w:rPr>
            </w:pPr>
            <w:r>
              <w:t>Switch</w:t>
            </w:r>
            <w:r>
              <w:rPr>
                <w:lang w:val="ru-RU"/>
              </w:rPr>
              <w:t>1</w:t>
            </w:r>
          </w:p>
        </w:tc>
        <w:tc>
          <w:tcPr>
            <w:tcW w:w="2510" w:type="dxa"/>
          </w:tcPr>
          <w:p w14:paraId="144DC3CB" w14:textId="3EE4507F" w:rsidR="00BD308A" w:rsidRDefault="00BD308A" w:rsidP="00BD308A">
            <w:r>
              <w:t>0060.7036.2849</w:t>
            </w:r>
          </w:p>
        </w:tc>
        <w:tc>
          <w:tcPr>
            <w:tcW w:w="1924" w:type="dxa"/>
          </w:tcPr>
          <w:p w14:paraId="065D042A" w14:textId="086AF44E" w:rsidR="00BD308A" w:rsidRDefault="00BD308A" w:rsidP="00BD308A">
            <w:r>
              <w:t>00D0.BA8E.741A</w:t>
            </w:r>
          </w:p>
        </w:tc>
        <w:tc>
          <w:tcPr>
            <w:tcW w:w="1326" w:type="dxa"/>
          </w:tcPr>
          <w:p w14:paraId="39757954" w14:textId="77777777" w:rsidR="00BD308A" w:rsidRDefault="00BD308A" w:rsidP="00BD308A">
            <w:r>
              <w:t>--</w:t>
            </w:r>
          </w:p>
        </w:tc>
        <w:tc>
          <w:tcPr>
            <w:tcW w:w="1391" w:type="dxa"/>
          </w:tcPr>
          <w:p w14:paraId="6ABC5C96" w14:textId="77777777" w:rsidR="00BD308A" w:rsidRDefault="00BD308A" w:rsidP="00BD308A">
            <w:r>
              <w:t>--</w:t>
            </w:r>
          </w:p>
        </w:tc>
      </w:tr>
      <w:tr w:rsidR="00BD308A" w14:paraId="23394450" w14:textId="77777777" w:rsidTr="008718F7">
        <w:trPr>
          <w:trHeight w:val="533"/>
        </w:trPr>
        <w:tc>
          <w:tcPr>
            <w:tcW w:w="1273" w:type="dxa"/>
            <w:vMerge/>
          </w:tcPr>
          <w:p w14:paraId="3A4AEB1E" w14:textId="77777777" w:rsidR="00BD308A" w:rsidRDefault="00BD308A" w:rsidP="00BD308A"/>
        </w:tc>
        <w:tc>
          <w:tcPr>
            <w:tcW w:w="1670" w:type="dxa"/>
          </w:tcPr>
          <w:p w14:paraId="672AA6A7" w14:textId="17982C51" w:rsidR="00BD308A" w:rsidRPr="00BD308A" w:rsidRDefault="00BD308A" w:rsidP="00BD308A">
            <w:pPr>
              <w:rPr>
                <w:lang w:val="ru-RU"/>
              </w:rPr>
            </w:pPr>
            <w:r>
              <w:rPr>
                <w:lang w:val="ru-RU"/>
              </w:rPr>
              <w:t>Концентратор</w:t>
            </w:r>
          </w:p>
        </w:tc>
        <w:tc>
          <w:tcPr>
            <w:tcW w:w="2510" w:type="dxa"/>
          </w:tcPr>
          <w:p w14:paraId="6A483CD1" w14:textId="2C4D9F9E" w:rsidR="00BD308A" w:rsidRDefault="00BD308A" w:rsidP="00BD308A">
            <w:r>
              <w:t>0060.7036.2849</w:t>
            </w:r>
          </w:p>
        </w:tc>
        <w:tc>
          <w:tcPr>
            <w:tcW w:w="1924" w:type="dxa"/>
          </w:tcPr>
          <w:p w14:paraId="70520A32" w14:textId="0C3C0329" w:rsidR="00BD308A" w:rsidRDefault="00BD308A" w:rsidP="00BD308A">
            <w:pPr>
              <w:jc w:val="center"/>
            </w:pPr>
            <w:r w:rsidRPr="00BD308A">
              <w:t>00D0.BA8E.741A</w:t>
            </w:r>
          </w:p>
        </w:tc>
        <w:tc>
          <w:tcPr>
            <w:tcW w:w="1326" w:type="dxa"/>
          </w:tcPr>
          <w:p w14:paraId="165E0C10" w14:textId="77777777" w:rsidR="00BD308A" w:rsidRDefault="00BD308A" w:rsidP="00BD308A">
            <w:r>
              <w:t>--</w:t>
            </w:r>
          </w:p>
        </w:tc>
        <w:tc>
          <w:tcPr>
            <w:tcW w:w="1391" w:type="dxa"/>
          </w:tcPr>
          <w:p w14:paraId="31018ADE" w14:textId="77777777" w:rsidR="00BD308A" w:rsidRDefault="00BD308A" w:rsidP="00BD308A">
            <w:r>
              <w:t>--</w:t>
            </w:r>
          </w:p>
        </w:tc>
      </w:tr>
      <w:tr w:rsidR="00BD308A" w14:paraId="7CB55185" w14:textId="77777777" w:rsidTr="008718F7">
        <w:trPr>
          <w:trHeight w:val="521"/>
        </w:trPr>
        <w:tc>
          <w:tcPr>
            <w:tcW w:w="1273" w:type="dxa"/>
            <w:vMerge/>
          </w:tcPr>
          <w:p w14:paraId="66FE667C" w14:textId="77777777" w:rsidR="00BD308A" w:rsidRDefault="00BD308A" w:rsidP="00BD308A"/>
        </w:tc>
        <w:tc>
          <w:tcPr>
            <w:tcW w:w="1670" w:type="dxa"/>
          </w:tcPr>
          <w:p w14:paraId="48AE9071" w14:textId="688D5C8F" w:rsidR="00BD308A" w:rsidRPr="008718F7" w:rsidRDefault="00BD308A" w:rsidP="00BD308A">
            <w:pPr>
              <w:rPr>
                <w:lang w:val="ru-RU"/>
              </w:rPr>
            </w:pPr>
            <w:r>
              <w:t>172.16.31.</w:t>
            </w:r>
            <w:r>
              <w:rPr>
                <w:lang w:val="ru-RU"/>
              </w:rPr>
              <w:t>3</w:t>
            </w:r>
          </w:p>
        </w:tc>
        <w:tc>
          <w:tcPr>
            <w:tcW w:w="2510" w:type="dxa"/>
          </w:tcPr>
          <w:p w14:paraId="6BE82061" w14:textId="0D9D8B33" w:rsidR="00BD308A" w:rsidRDefault="00BD308A" w:rsidP="00BD308A">
            <w:r w:rsidRPr="00BD308A">
              <w:t>00D0.BA8E.741A</w:t>
            </w:r>
          </w:p>
        </w:tc>
        <w:tc>
          <w:tcPr>
            <w:tcW w:w="1924" w:type="dxa"/>
          </w:tcPr>
          <w:p w14:paraId="432F2791" w14:textId="1C406713" w:rsidR="00BD308A" w:rsidRDefault="00BD308A" w:rsidP="00BD308A">
            <w:r>
              <w:t>0060.7036.2849</w:t>
            </w:r>
          </w:p>
        </w:tc>
        <w:tc>
          <w:tcPr>
            <w:tcW w:w="1326" w:type="dxa"/>
          </w:tcPr>
          <w:p w14:paraId="030DC91C" w14:textId="5339097E" w:rsidR="00BD308A" w:rsidRPr="00BD308A" w:rsidRDefault="00BD308A" w:rsidP="00BD308A">
            <w:pPr>
              <w:rPr>
                <w:lang w:val="ru-RU"/>
              </w:rPr>
            </w:pPr>
            <w:r>
              <w:t>172.16.31.</w:t>
            </w:r>
            <w:r>
              <w:rPr>
                <w:lang w:val="ru-RU"/>
              </w:rPr>
              <w:t>3</w:t>
            </w:r>
          </w:p>
        </w:tc>
        <w:tc>
          <w:tcPr>
            <w:tcW w:w="1391" w:type="dxa"/>
          </w:tcPr>
          <w:p w14:paraId="42E8EC12" w14:textId="59C2ABB3" w:rsidR="00BD308A" w:rsidRPr="00BD308A" w:rsidRDefault="00BD308A" w:rsidP="00BD308A">
            <w:pPr>
              <w:rPr>
                <w:lang w:val="ru-RU"/>
              </w:rPr>
            </w:pPr>
            <w:r>
              <w:t>10.10.10.</w:t>
            </w:r>
            <w:r>
              <w:rPr>
                <w:lang w:val="ru-RU"/>
              </w:rPr>
              <w:t>2</w:t>
            </w:r>
          </w:p>
        </w:tc>
      </w:tr>
    </w:tbl>
    <w:p w14:paraId="53054A22" w14:textId="77777777" w:rsidR="008718F7" w:rsidRDefault="008718F7" w:rsidP="008718F7"/>
    <w:p w14:paraId="7A6498B4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Были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ли устройства соединены с помощью различных типов проводов?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 xml:space="preserve">Да, в схеме используются различные типы соединений. Например, прямые и перекрёстные </w:t>
      </w:r>
      <w:proofErr w:type="spellStart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Ethernet</w:t>
      </w:r>
      <w:proofErr w:type="spellEnd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-кабели для подключения коммутаторов и концентраторов, а также беспроводное соединение для точки доступа.</w:t>
      </w:r>
    </w:p>
    <w:p w14:paraId="004324B6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lastRenderedPageBreak/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Повлияли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ли провода на обработку PDU?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 xml:space="preserve">В </w:t>
      </w:r>
      <w:proofErr w:type="spellStart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Packet</w:t>
      </w:r>
      <w:proofErr w:type="spellEnd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Tracer</w:t>
      </w:r>
      <w:proofErr w:type="spellEnd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тип проводов важен, особенно если используется неправильный кабель (например, прямой вместо перекрёстного) или повреждённый кабель. Если кабели правильно выбраны, на обработку PDU они не влияют.</w:t>
      </w:r>
    </w:p>
    <w:p w14:paraId="2AE3FC36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Были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ли на концентраторе потеряны какие-либо данные?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Концентраторы (</w:t>
      </w:r>
      <w:proofErr w:type="spellStart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Hub</w:t>
      </w:r>
      <w:proofErr w:type="spellEnd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не управляют передачей данных, поэтому в условиях коллизий пакеты могут теряться.</w:t>
      </w:r>
    </w:p>
    <w:p w14:paraId="074F6FE6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Что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концентратор делает с MAC- и IP-адресами?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Концентратор не анализирует ни MAC-, ни IP-адреса. Он просто пересылает все входящие данные на все остальные порты, что может привести к перегрузке сети.</w:t>
      </w:r>
    </w:p>
    <w:p w14:paraId="0D8488F9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Влияет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ли точка беспроводного доступа на данные, которые на неё поступают?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Точка доступа может влиять на данные в случае потери сигналов (например, из-за помех или расстояния). Однако данные, которые достигают точки доступа, передаются без изменений.</w:t>
      </w:r>
    </w:p>
    <w:p w14:paraId="308777B3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Теряются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ли какие-либо MAC-адреса или IP-адреса при передаче по беспроводной сети?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Нет, MAC-адреса и IP-адреса не теряются. Однако пакеты могут быть потеряны из-за проблем связи (помех или слабого сигнала).</w:t>
      </w:r>
    </w:p>
    <w:p w14:paraId="5807CD31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Какой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самый высокий уровень модели OSI используется в концентраторе и точке доступа?</w:t>
      </w:r>
    </w:p>
    <w:p w14:paraId="3E57AF5C" w14:textId="77777777" w:rsidR="00E6391E" w:rsidRPr="00E6391E" w:rsidRDefault="00E6391E" w:rsidP="00E63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Концентратор работает на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 уровне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(физический).</w:t>
      </w:r>
    </w:p>
    <w:p w14:paraId="44EF3F1A" w14:textId="77777777" w:rsidR="00E6391E" w:rsidRPr="00E6391E" w:rsidRDefault="00E6391E" w:rsidP="00E639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Точка доступа работает на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 уровне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(канальный), так как использует MAC-адреса для передачи данных.</w:t>
      </w:r>
    </w:p>
    <w:p w14:paraId="2954AAC1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Всегда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ли концентратор или точка доступа повторяли PDU, который был отклонён с красным значком «X»?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Нет, если устройство не может передать данные, то оно не повторяет PDU.</w:t>
      </w:r>
    </w:p>
    <w:p w14:paraId="30276D94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Какой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MAC-адрес появился первым при проверке вкладки PDU </w:t>
      </w:r>
      <w:proofErr w:type="spellStart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Details</w:t>
      </w:r>
      <w:proofErr w:type="spell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(Сведения о PDU) — адрес источника или адрес назначения? Почему?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 xml:space="preserve">В PDU </w:t>
      </w:r>
      <w:proofErr w:type="spellStart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Details</w:t>
      </w:r>
      <w:proofErr w:type="spellEnd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первым появляется MAC-адрес источника. Это необходимо для обратной связи и определения пути передачи данных.</w:t>
      </w:r>
    </w:p>
    <w:p w14:paraId="73A39AD5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Всегда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ли коммутаторы повторяли PDU, который был отклонён с красным значком «X»?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Нет, коммутаторы анализируют MAC-адреса и решают, куда направить данные. Если путь недоступен, PDU не передаётся.</w:t>
      </w:r>
    </w:p>
    <w:p w14:paraId="6677D5F0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lastRenderedPageBreak/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При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каждой пересылке PDU между сетями 10 и 172 была точка, в которой MAC-адреса резко изменялись. Когда это произошло? Какое устройство использует MAC-адреса, которые начинаются с комбинации символов 00D0?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Это произошло на маршрутизаторе, так как он перенаправляет данные между сетями. MAC-адрес с префиксом 00D0 может принадлежать интерфейсу маршрутизатора.</w:t>
      </w:r>
    </w:p>
    <w:p w14:paraId="1E573C12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Каким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устройствам принадлежали другие MAC-адреса?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Остальные MAC-адреса принадлежат конечным устройствам (компьютерам, точке доступа и коммутаторам).</w:t>
      </w:r>
    </w:p>
    <w:p w14:paraId="13A836E3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Переключались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ли IPv4-адреса отправки и получения на любой PDU?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Да, при передаче данных IPv4-адреса отправителя и получателя меняются в зависимости от направления передачи.</w:t>
      </w:r>
    </w:p>
    <w:p w14:paraId="374E6CB8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Если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следовать ответу на команду «</w:t>
      </w:r>
      <w:proofErr w:type="spellStart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ping</w:t>
      </w:r>
      <w:proofErr w:type="spell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» (который иногда называется </w:t>
      </w:r>
      <w:proofErr w:type="spellStart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pong</w:t>
      </w:r>
      <w:proofErr w:type="spell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), переключаются ли IPv4-адреса отправки и получения?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 xml:space="preserve">Да, при ответе на </w:t>
      </w:r>
      <w:proofErr w:type="spellStart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ping</w:t>
      </w:r>
      <w:proofErr w:type="spellEnd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pong</w:t>
      </w:r>
      <w:proofErr w:type="spellEnd"/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адрес отправителя становится адресом получателя и наоборот.</w:t>
      </w:r>
    </w:p>
    <w:p w14:paraId="56ADA8E8" w14:textId="77777777" w:rsidR="00E6391E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какой схеме следовала IPv4-адресация в этом моделировании? Почему различные IP-сети следует настраивать различным портам маршрутизатора?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IPv4-адресация следует схеме: разные подсети (10.10.10.x и 172.16.31.x) требуют разных интерфейсов маршрутизатора, чтобы обеспечить их взаимодействие. Маршрутизатор разделяет сети.</w:t>
      </w:r>
    </w:p>
    <w:p w14:paraId="0631B8D7" w14:textId="4D2AF111" w:rsidR="002B2696" w:rsidRPr="00E6391E" w:rsidRDefault="00E6391E" w:rsidP="00E6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E6391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Если</w:t>
      </w:r>
      <w:proofErr w:type="gramEnd"/>
      <w:r w:rsidRPr="00E6391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бы в данном моделировании была настроена работа с IPv6-адресами вместо IPv4-адресов, в чём состояло бы отличие?</w:t>
      </w:r>
      <w:r w:rsidRPr="00E6391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Отличие заключалось бы в использовании более длинных адресов (128 бит), отсутствием необходимости в NAT (если не требуется связь с IPv4) и поддержке автоматической конфигурации адресов.</w:t>
      </w:r>
    </w:p>
    <w:p w14:paraId="552B1292" w14:textId="0A9493C3" w:rsidR="002B2696" w:rsidRPr="00282D75" w:rsidRDefault="002B2696" w:rsidP="002B2696">
      <w:pPr>
        <w:pStyle w:val="1"/>
        <w:rPr>
          <w:color w:val="000000" w:themeColor="text1"/>
          <w:lang w:val="ru-RU"/>
        </w:rPr>
      </w:pPr>
      <w:r w:rsidRPr="002B2696">
        <w:rPr>
          <w:color w:val="000000" w:themeColor="text1"/>
          <w:lang w:val="ru-RU"/>
        </w:rPr>
        <w:t>Второй файл</w:t>
      </w:r>
      <w:r w:rsidR="00311640">
        <w:rPr>
          <w:color w:val="000000" w:themeColor="text1"/>
          <w:lang w:val="ru-RU"/>
        </w:rPr>
        <w:br/>
      </w:r>
      <w:r w:rsidR="00311640">
        <w:t>show</w:t>
      </w:r>
      <w:r w:rsidR="00311640" w:rsidRPr="00282D75">
        <w:rPr>
          <w:lang w:val="ru-RU"/>
        </w:rPr>
        <w:t xml:space="preserve"> </w:t>
      </w:r>
      <w:r w:rsidR="00311640">
        <w:t>running</w:t>
      </w:r>
      <w:r w:rsidR="00311640" w:rsidRPr="00282D75">
        <w:rPr>
          <w:lang w:val="ru-RU"/>
        </w:rPr>
        <w:t>-</w:t>
      </w:r>
      <w:r w:rsidR="00311640">
        <w:t>config</w:t>
      </w:r>
    </w:p>
    <w:p w14:paraId="7D8760AD" w14:textId="036F054D" w:rsidR="002B2696" w:rsidRPr="00282D75" w:rsidRDefault="002B2696" w:rsidP="002B2696">
      <w:pPr>
        <w:pStyle w:val="1"/>
        <w:rPr>
          <w:lang w:val="ru-RU"/>
        </w:rPr>
      </w:pPr>
      <w:r w:rsidRPr="00282D75">
        <w:rPr>
          <w:lang w:val="ru-RU"/>
        </w:rPr>
        <w:t>Таблица конфигурации интерфейсов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B2696" w14:paraId="4CEB9E01" w14:textId="77777777" w:rsidTr="00FD087E">
        <w:tc>
          <w:tcPr>
            <w:tcW w:w="2160" w:type="dxa"/>
          </w:tcPr>
          <w:p w14:paraId="4D94BA78" w14:textId="77777777" w:rsidR="002B2696" w:rsidRDefault="002B2696" w:rsidP="00FD087E">
            <w:proofErr w:type="spellStart"/>
            <w:r>
              <w:t>Устройство</w:t>
            </w:r>
            <w:proofErr w:type="spellEnd"/>
          </w:p>
        </w:tc>
        <w:tc>
          <w:tcPr>
            <w:tcW w:w="2160" w:type="dxa"/>
          </w:tcPr>
          <w:p w14:paraId="5DC25D8A" w14:textId="77777777" w:rsidR="002B2696" w:rsidRDefault="002B2696" w:rsidP="00FD087E">
            <w:proofErr w:type="spellStart"/>
            <w:r>
              <w:t>Интерфейс</w:t>
            </w:r>
            <w:proofErr w:type="spellEnd"/>
          </w:p>
        </w:tc>
        <w:tc>
          <w:tcPr>
            <w:tcW w:w="2160" w:type="dxa"/>
          </w:tcPr>
          <w:p w14:paraId="048B7012" w14:textId="77777777" w:rsidR="002B2696" w:rsidRDefault="002B2696" w:rsidP="00FD087E">
            <w:r>
              <w:t>IP-</w:t>
            </w:r>
            <w:proofErr w:type="spellStart"/>
            <w:r>
              <w:t>адрес</w:t>
            </w:r>
            <w:proofErr w:type="spellEnd"/>
          </w:p>
        </w:tc>
        <w:tc>
          <w:tcPr>
            <w:tcW w:w="2160" w:type="dxa"/>
          </w:tcPr>
          <w:p w14:paraId="74571C75" w14:textId="77777777" w:rsidR="002B2696" w:rsidRDefault="002B2696" w:rsidP="00FD087E">
            <w:proofErr w:type="spellStart"/>
            <w:r>
              <w:t>Маска</w:t>
            </w:r>
            <w:proofErr w:type="spellEnd"/>
            <w:r>
              <w:t xml:space="preserve"> </w:t>
            </w:r>
            <w:proofErr w:type="spellStart"/>
            <w:r>
              <w:t>подсети</w:t>
            </w:r>
            <w:proofErr w:type="spellEnd"/>
          </w:p>
        </w:tc>
      </w:tr>
      <w:tr w:rsidR="002B2696" w14:paraId="4343FBEC" w14:textId="77777777" w:rsidTr="00FD087E">
        <w:tc>
          <w:tcPr>
            <w:tcW w:w="2160" w:type="dxa"/>
            <w:vMerge w:val="restart"/>
          </w:tcPr>
          <w:p w14:paraId="06195C9E" w14:textId="77777777" w:rsidR="002B2696" w:rsidRDefault="002B2696" w:rsidP="00FD087E">
            <w:r>
              <w:t>R1</w:t>
            </w:r>
          </w:p>
        </w:tc>
        <w:tc>
          <w:tcPr>
            <w:tcW w:w="2160" w:type="dxa"/>
          </w:tcPr>
          <w:p w14:paraId="1602BB1E" w14:textId="35AAE9B1" w:rsidR="002B2696" w:rsidRDefault="002B2696" w:rsidP="00FD087E">
            <w:r>
              <w:t>GigabitEthernet0/0</w:t>
            </w:r>
          </w:p>
        </w:tc>
        <w:tc>
          <w:tcPr>
            <w:tcW w:w="2160" w:type="dxa"/>
          </w:tcPr>
          <w:p w14:paraId="01D13DB4" w14:textId="0BEAA1CB" w:rsidR="002B2696" w:rsidRDefault="00311640" w:rsidP="00311640">
            <w:pPr>
              <w:ind w:firstLine="720"/>
            </w:pPr>
            <w:r>
              <w:t>172.16.31.1</w:t>
            </w:r>
          </w:p>
        </w:tc>
        <w:tc>
          <w:tcPr>
            <w:tcW w:w="2160" w:type="dxa"/>
          </w:tcPr>
          <w:p w14:paraId="5338C0A9" w14:textId="0232E1A1" w:rsidR="002B2696" w:rsidRDefault="00311640" w:rsidP="00FD087E">
            <w:r>
              <w:t>255.255.255.0</w:t>
            </w:r>
          </w:p>
        </w:tc>
      </w:tr>
      <w:tr w:rsidR="002B2696" w14:paraId="02545F91" w14:textId="77777777" w:rsidTr="00FD087E">
        <w:tc>
          <w:tcPr>
            <w:tcW w:w="2160" w:type="dxa"/>
            <w:vMerge/>
          </w:tcPr>
          <w:p w14:paraId="5A4A9D76" w14:textId="77777777" w:rsidR="002B2696" w:rsidRDefault="002B2696" w:rsidP="00FD087E"/>
        </w:tc>
        <w:tc>
          <w:tcPr>
            <w:tcW w:w="2160" w:type="dxa"/>
          </w:tcPr>
          <w:p w14:paraId="7B879EE4" w14:textId="04180A50" w:rsidR="002B2696" w:rsidRPr="00311640" w:rsidRDefault="00311640" w:rsidP="00FD087E">
            <w:pPr>
              <w:rPr>
                <w:lang w:val="ru-RU"/>
              </w:rPr>
            </w:pPr>
            <w:r>
              <w:t>GigabitEthernet0/</w:t>
            </w:r>
            <w:r>
              <w:rPr>
                <w:lang w:val="ru-RU"/>
              </w:rPr>
              <w:t>1</w:t>
            </w:r>
          </w:p>
        </w:tc>
        <w:tc>
          <w:tcPr>
            <w:tcW w:w="2160" w:type="dxa"/>
          </w:tcPr>
          <w:p w14:paraId="1CE787AB" w14:textId="490A2BB9" w:rsidR="002B2696" w:rsidRDefault="00311640" w:rsidP="00FD087E">
            <w:r>
              <w:t>192.168.0.2</w:t>
            </w:r>
          </w:p>
        </w:tc>
        <w:tc>
          <w:tcPr>
            <w:tcW w:w="2160" w:type="dxa"/>
          </w:tcPr>
          <w:p w14:paraId="794C61E4" w14:textId="0C057E98" w:rsidR="002B2696" w:rsidRDefault="00311640" w:rsidP="00FD087E">
            <w:r>
              <w:t>255.255.255.0</w:t>
            </w:r>
          </w:p>
        </w:tc>
      </w:tr>
      <w:tr w:rsidR="002B2696" w14:paraId="616C257E" w14:textId="77777777" w:rsidTr="00FD087E">
        <w:tc>
          <w:tcPr>
            <w:tcW w:w="2160" w:type="dxa"/>
            <w:vMerge w:val="restart"/>
          </w:tcPr>
          <w:p w14:paraId="22246620" w14:textId="61B4B5B2" w:rsidR="002B2696" w:rsidRPr="002B2696" w:rsidRDefault="002B2696" w:rsidP="00FD087E">
            <w:pPr>
              <w:rPr>
                <w:lang w:val="ru-RU"/>
              </w:rPr>
            </w:pPr>
            <w:r>
              <w:t>MLSw1</w:t>
            </w:r>
          </w:p>
        </w:tc>
        <w:tc>
          <w:tcPr>
            <w:tcW w:w="2160" w:type="dxa"/>
          </w:tcPr>
          <w:p w14:paraId="696EA7D9" w14:textId="77777777" w:rsidR="002B2696" w:rsidRDefault="002B2696" w:rsidP="00FD087E">
            <w:r>
              <w:t>G0/1</w:t>
            </w:r>
          </w:p>
        </w:tc>
        <w:tc>
          <w:tcPr>
            <w:tcW w:w="2160" w:type="dxa"/>
          </w:tcPr>
          <w:p w14:paraId="552A21F2" w14:textId="106D8A8A" w:rsidR="002B2696" w:rsidRDefault="00282D75" w:rsidP="00FD087E">
            <w:r>
              <w:t>192.168.0.2</w:t>
            </w:r>
          </w:p>
        </w:tc>
        <w:tc>
          <w:tcPr>
            <w:tcW w:w="2160" w:type="dxa"/>
          </w:tcPr>
          <w:p w14:paraId="4C653341" w14:textId="2D94713A" w:rsidR="002B2696" w:rsidRDefault="00282D75" w:rsidP="00FD087E">
            <w:r>
              <w:t>255.255.255.0</w:t>
            </w:r>
          </w:p>
        </w:tc>
      </w:tr>
      <w:tr w:rsidR="002B2696" w14:paraId="3135E7AD" w14:textId="77777777" w:rsidTr="00FD087E">
        <w:tc>
          <w:tcPr>
            <w:tcW w:w="2160" w:type="dxa"/>
            <w:vMerge/>
          </w:tcPr>
          <w:p w14:paraId="0CE74DA9" w14:textId="3DCEE8F8" w:rsidR="002B2696" w:rsidRDefault="002B2696" w:rsidP="00FD087E"/>
        </w:tc>
        <w:tc>
          <w:tcPr>
            <w:tcW w:w="2160" w:type="dxa"/>
          </w:tcPr>
          <w:p w14:paraId="209AFBAD" w14:textId="77777777" w:rsidR="002B2696" w:rsidRDefault="002B2696" w:rsidP="00FD087E">
            <w:r>
              <w:t>VLAN 1</w:t>
            </w:r>
          </w:p>
        </w:tc>
        <w:tc>
          <w:tcPr>
            <w:tcW w:w="2160" w:type="dxa"/>
          </w:tcPr>
          <w:p w14:paraId="74B5E6EC" w14:textId="6CE8C353" w:rsidR="002B2696" w:rsidRDefault="00282D75" w:rsidP="00FD087E">
            <w:r>
              <w:t>172.16.31.1</w:t>
            </w:r>
          </w:p>
        </w:tc>
        <w:tc>
          <w:tcPr>
            <w:tcW w:w="2160" w:type="dxa"/>
          </w:tcPr>
          <w:p w14:paraId="0168EC17" w14:textId="6145D26A" w:rsidR="002B2696" w:rsidRDefault="00282D75" w:rsidP="00FD087E">
            <w:r>
              <w:t>255.255.255.0</w:t>
            </w:r>
          </w:p>
        </w:tc>
      </w:tr>
    </w:tbl>
    <w:p w14:paraId="7C05AFF6" w14:textId="23D0DE6D" w:rsidR="002B2696" w:rsidRDefault="002B2696" w:rsidP="002B2696"/>
    <w:p w14:paraId="1EF1BC57" w14:textId="3AD306AF" w:rsidR="007D7C8D" w:rsidRDefault="007D7C8D" w:rsidP="002B2696"/>
    <w:p w14:paraId="4CB44070" w14:textId="4C082DE2" w:rsidR="007D7C8D" w:rsidRPr="00FD087E" w:rsidRDefault="007D7C8D" w:rsidP="002B269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ru-RU"/>
        </w:rPr>
        <w:lastRenderedPageBreak/>
        <w:t>Пятый</w:t>
      </w:r>
      <w:r w:rsidRPr="00D5485A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Pr="007D7C8D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ru-RU"/>
        </w:rPr>
        <w:t>файл</w:t>
      </w:r>
      <w:r w:rsidR="00FD087E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/1</w:t>
      </w:r>
    </w:p>
    <w:p w14:paraId="45909D19" w14:textId="77777777" w:rsidR="007D7C8D" w:rsidRPr="007D7C8D" w:rsidRDefault="007D7C8D" w:rsidP="007D7C8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0: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192 .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168 .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100 .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0 0 0 0 0 0 0 0</w:t>
      </w:r>
    </w:p>
    <w:p w14:paraId="57E7945C" w14:textId="139274EE" w:rsidR="007D7C8D" w:rsidRPr="007D7C8D" w:rsidRDefault="007D7C8D" w:rsidP="007D7C8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1: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192 .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168 .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100 .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r w:rsidRPr="00D5485A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 w:rsidRPr="00D5485A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 w:rsidRPr="00D5485A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 w:rsidRPr="00D5485A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 w:rsidRPr="00D5485A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 w:rsidRPr="00D5485A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 w:rsidRPr="00D5485A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 w:rsidRPr="00D5485A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</w:p>
    <w:p w14:paraId="6A3363D0" w14:textId="3535567C" w:rsidR="007D7C8D" w:rsidRPr="007D7C8D" w:rsidRDefault="007D7C8D" w:rsidP="007D7C8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2: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192 .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168 .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100 .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</w:p>
    <w:p w14:paraId="50890CF6" w14:textId="6F8066D4" w:rsidR="007D7C8D" w:rsidRPr="007D7C8D" w:rsidRDefault="007D7C8D" w:rsidP="007D7C8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3: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192 .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168 .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100 .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</w:p>
    <w:p w14:paraId="34C31083" w14:textId="19461ACF" w:rsidR="007D7C8D" w:rsidRDefault="007D7C8D" w:rsidP="007D7C8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4: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192 .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168 .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100 .</w:t>
      </w:r>
      <w:proofErr w:type="gramEnd"/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 _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7D7C8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</w:p>
    <w:p w14:paraId="317F23DC" w14:textId="758F6C49" w:rsidR="00135CD8" w:rsidRDefault="00135CD8" w:rsidP="007D7C8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C3B431" w14:textId="03715934" w:rsidR="00135CD8" w:rsidRDefault="00135CD8" w:rsidP="00135CD8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11111111.11111111.11111111. 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_ 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_ 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_ 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_ 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_ 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_ 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_ 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</w:p>
    <w:p w14:paraId="07E4B916" w14:textId="62BBBA5A" w:rsidR="00135CD8" w:rsidRDefault="00135CD8" w:rsidP="00135CD8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255 .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255 .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255 .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__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224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</w:p>
    <w:p w14:paraId="686FBBA3" w14:textId="217E55C0" w:rsidR="00135CD8" w:rsidRDefault="00135CD8" w:rsidP="007D7C8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AC720F" w14:textId="20A04B9E" w:rsidR="00135CD8" w:rsidRDefault="00135CD8" w:rsidP="007D7C8D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81BFA5" w14:textId="77777777" w:rsidR="00135CD8" w:rsidRPr="007D7C8D" w:rsidRDefault="00135CD8" w:rsidP="000A4E48">
      <w:pPr>
        <w:pStyle w:val="cmd"/>
        <w:spacing w:before="60" w:beforeAutospacing="0" w:after="6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tbl>
      <w:tblPr>
        <w:tblStyle w:val="aff0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079"/>
        <w:gridCol w:w="2466"/>
        <w:gridCol w:w="2126"/>
        <w:gridCol w:w="2410"/>
        <w:gridCol w:w="3118"/>
      </w:tblGrid>
      <w:tr w:rsidR="000A4E48" w14:paraId="1D9E7E01" w14:textId="77777777" w:rsidTr="000A4E48">
        <w:trPr>
          <w:trHeight w:val="221"/>
        </w:trPr>
        <w:tc>
          <w:tcPr>
            <w:tcW w:w="1079" w:type="dxa"/>
          </w:tcPr>
          <w:p w14:paraId="7B60CF0F" w14:textId="6AD11658" w:rsidR="000A4E48" w:rsidRDefault="000A4E48" w:rsidP="002B2696">
            <w:proofErr w:type="spellStart"/>
            <w:r>
              <w:rPr>
                <w:b/>
                <w:bCs/>
              </w:rPr>
              <w:t>Номер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подсети</w:t>
            </w:r>
            <w:proofErr w:type="spellEnd"/>
          </w:p>
        </w:tc>
        <w:tc>
          <w:tcPr>
            <w:tcW w:w="2466" w:type="dxa"/>
          </w:tcPr>
          <w:p w14:paraId="4BF4597A" w14:textId="387D9690" w:rsidR="000A4E48" w:rsidRDefault="000A4E48" w:rsidP="002B2696">
            <w:proofErr w:type="spellStart"/>
            <w:r>
              <w:rPr>
                <w:b/>
                <w:bCs/>
              </w:rPr>
              <w:t>Адрес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подсети</w:t>
            </w:r>
            <w:proofErr w:type="spellEnd"/>
          </w:p>
        </w:tc>
        <w:tc>
          <w:tcPr>
            <w:tcW w:w="2126" w:type="dxa"/>
          </w:tcPr>
          <w:p w14:paraId="78196DDD" w14:textId="5D23DA0E" w:rsidR="000A4E48" w:rsidRDefault="000A4E48" w:rsidP="002B2696">
            <w:proofErr w:type="spellStart"/>
            <w:r>
              <w:rPr>
                <w:b/>
                <w:bCs/>
              </w:rPr>
              <w:t>Первый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используемый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адрес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узла</w:t>
            </w:r>
            <w:proofErr w:type="spellEnd"/>
          </w:p>
        </w:tc>
        <w:tc>
          <w:tcPr>
            <w:tcW w:w="2410" w:type="dxa"/>
          </w:tcPr>
          <w:p w14:paraId="0298C19B" w14:textId="772C0AD8" w:rsidR="000A4E48" w:rsidRDefault="000A4E48" w:rsidP="002B2696">
            <w:proofErr w:type="spellStart"/>
            <w:r>
              <w:rPr>
                <w:b/>
                <w:bCs/>
              </w:rPr>
              <w:t>Последний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используемый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адрес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узла</w:t>
            </w:r>
            <w:proofErr w:type="spellEnd"/>
          </w:p>
        </w:tc>
        <w:tc>
          <w:tcPr>
            <w:tcW w:w="3118" w:type="dxa"/>
          </w:tcPr>
          <w:p w14:paraId="394816C6" w14:textId="62924CBC" w:rsidR="000A4E48" w:rsidRDefault="000A4E48" w:rsidP="002B2696">
            <w:proofErr w:type="spellStart"/>
            <w:r>
              <w:rPr>
                <w:b/>
                <w:bCs/>
              </w:rPr>
              <w:t>Широковещательный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адрес</w:t>
            </w:r>
            <w:proofErr w:type="spellEnd"/>
          </w:p>
        </w:tc>
      </w:tr>
      <w:tr w:rsidR="000A4E48" w14:paraId="1A1B66DF" w14:textId="77777777" w:rsidTr="000A4E48">
        <w:tc>
          <w:tcPr>
            <w:tcW w:w="1079" w:type="dxa"/>
          </w:tcPr>
          <w:p w14:paraId="6454AF33" w14:textId="204A7A79" w:rsidR="000A4E48" w:rsidRPr="000A4E48" w:rsidRDefault="000A4E48" w:rsidP="002B269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466" w:type="dxa"/>
          </w:tcPr>
          <w:p w14:paraId="1FD21245" w14:textId="6D5E97F5" w:rsidR="000A4E48" w:rsidRPr="000A4E48" w:rsidRDefault="000A4E48" w:rsidP="002B2696">
            <w:pPr>
              <w:rPr>
                <w:lang w:val="ru-RU"/>
              </w:rPr>
            </w:pPr>
            <w:r>
              <w:rPr>
                <w:lang w:val="ru-RU"/>
              </w:rPr>
              <w:t>192.168.100.0</w:t>
            </w:r>
          </w:p>
        </w:tc>
        <w:tc>
          <w:tcPr>
            <w:tcW w:w="2126" w:type="dxa"/>
          </w:tcPr>
          <w:p w14:paraId="59139344" w14:textId="591446AB" w:rsidR="000A4E48" w:rsidRDefault="000A4E48" w:rsidP="002B2696">
            <w:r>
              <w:rPr>
                <w:lang w:val="ru-RU"/>
              </w:rPr>
              <w:t>192.168.100.1</w:t>
            </w:r>
          </w:p>
        </w:tc>
        <w:tc>
          <w:tcPr>
            <w:tcW w:w="2410" w:type="dxa"/>
          </w:tcPr>
          <w:p w14:paraId="5F058C5D" w14:textId="78CD8491" w:rsidR="000A4E48" w:rsidRDefault="000A4E48" w:rsidP="002B2696">
            <w:r>
              <w:rPr>
                <w:lang w:val="ru-RU"/>
              </w:rPr>
              <w:t>192.168.100.30</w:t>
            </w:r>
          </w:p>
        </w:tc>
        <w:tc>
          <w:tcPr>
            <w:tcW w:w="3118" w:type="dxa"/>
          </w:tcPr>
          <w:p w14:paraId="72E6C4DE" w14:textId="4B22717E" w:rsidR="000A4E48" w:rsidRDefault="000A4E48" w:rsidP="002B2696">
            <w:r>
              <w:rPr>
                <w:lang w:val="ru-RU"/>
              </w:rPr>
              <w:t>192.168.100.31</w:t>
            </w:r>
          </w:p>
        </w:tc>
      </w:tr>
      <w:tr w:rsidR="000A4E48" w14:paraId="70E7135E" w14:textId="77777777" w:rsidTr="000A4E48">
        <w:tc>
          <w:tcPr>
            <w:tcW w:w="1079" w:type="dxa"/>
          </w:tcPr>
          <w:p w14:paraId="284633FB" w14:textId="64492568" w:rsidR="000A4E48" w:rsidRPr="000A4E48" w:rsidRDefault="000A4E48" w:rsidP="002B269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66" w:type="dxa"/>
          </w:tcPr>
          <w:p w14:paraId="2844FC27" w14:textId="6E3A7509" w:rsidR="000A4E48" w:rsidRDefault="000A4E48" w:rsidP="002B2696">
            <w:r>
              <w:rPr>
                <w:lang w:val="ru-RU"/>
              </w:rPr>
              <w:t>192.168.100.32</w:t>
            </w:r>
          </w:p>
        </w:tc>
        <w:tc>
          <w:tcPr>
            <w:tcW w:w="2126" w:type="dxa"/>
          </w:tcPr>
          <w:p w14:paraId="798A2115" w14:textId="1CB4B326" w:rsidR="000A4E48" w:rsidRDefault="000A4E48" w:rsidP="002B2696">
            <w:r>
              <w:rPr>
                <w:lang w:val="ru-RU"/>
              </w:rPr>
              <w:t>192.168.100.33</w:t>
            </w:r>
          </w:p>
        </w:tc>
        <w:tc>
          <w:tcPr>
            <w:tcW w:w="2410" w:type="dxa"/>
          </w:tcPr>
          <w:p w14:paraId="43241651" w14:textId="71381F5F" w:rsidR="000A4E48" w:rsidRDefault="000A4E48" w:rsidP="002B2696">
            <w:r>
              <w:rPr>
                <w:lang w:val="ru-RU"/>
              </w:rPr>
              <w:t>192.168.100.62</w:t>
            </w:r>
          </w:p>
        </w:tc>
        <w:tc>
          <w:tcPr>
            <w:tcW w:w="3118" w:type="dxa"/>
          </w:tcPr>
          <w:p w14:paraId="5A790CA6" w14:textId="39E56A3E" w:rsidR="000A4E48" w:rsidRDefault="000A4E48" w:rsidP="002B2696">
            <w:r>
              <w:rPr>
                <w:lang w:val="ru-RU"/>
              </w:rPr>
              <w:t>192.168.100.63</w:t>
            </w:r>
          </w:p>
        </w:tc>
      </w:tr>
      <w:tr w:rsidR="000A4E48" w14:paraId="3188A3B8" w14:textId="77777777" w:rsidTr="000A4E48">
        <w:tc>
          <w:tcPr>
            <w:tcW w:w="1079" w:type="dxa"/>
          </w:tcPr>
          <w:p w14:paraId="6BDEFFE5" w14:textId="652D027C" w:rsidR="000A4E48" w:rsidRPr="000A4E48" w:rsidRDefault="000A4E48" w:rsidP="002B269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66" w:type="dxa"/>
          </w:tcPr>
          <w:p w14:paraId="650BF30B" w14:textId="59E6FC46" w:rsidR="000A4E48" w:rsidRDefault="000A4E48" w:rsidP="002B2696">
            <w:r>
              <w:rPr>
                <w:lang w:val="ru-RU"/>
              </w:rPr>
              <w:t>192.168.100.64</w:t>
            </w:r>
          </w:p>
        </w:tc>
        <w:tc>
          <w:tcPr>
            <w:tcW w:w="2126" w:type="dxa"/>
          </w:tcPr>
          <w:p w14:paraId="1677DAC5" w14:textId="5C57A466" w:rsidR="000A4E48" w:rsidRDefault="000A4E48" w:rsidP="002B2696">
            <w:r>
              <w:rPr>
                <w:lang w:val="ru-RU"/>
              </w:rPr>
              <w:t>192.168.100.65</w:t>
            </w:r>
          </w:p>
        </w:tc>
        <w:tc>
          <w:tcPr>
            <w:tcW w:w="2410" w:type="dxa"/>
          </w:tcPr>
          <w:p w14:paraId="0F106F04" w14:textId="53EA497C" w:rsidR="000A4E48" w:rsidRDefault="000A4E48" w:rsidP="002B2696">
            <w:r>
              <w:rPr>
                <w:lang w:val="ru-RU"/>
              </w:rPr>
              <w:t>192.168.100.94</w:t>
            </w:r>
          </w:p>
        </w:tc>
        <w:tc>
          <w:tcPr>
            <w:tcW w:w="3118" w:type="dxa"/>
          </w:tcPr>
          <w:p w14:paraId="047FAFD1" w14:textId="25A921FE" w:rsidR="000A4E48" w:rsidRDefault="000A4E48" w:rsidP="002B2696">
            <w:r>
              <w:rPr>
                <w:lang w:val="ru-RU"/>
              </w:rPr>
              <w:t>192.168.100.95</w:t>
            </w:r>
          </w:p>
        </w:tc>
      </w:tr>
      <w:tr w:rsidR="000A4E48" w14:paraId="58BDF1A0" w14:textId="77777777" w:rsidTr="000A4E48">
        <w:tc>
          <w:tcPr>
            <w:tcW w:w="1079" w:type="dxa"/>
          </w:tcPr>
          <w:p w14:paraId="61FD858F" w14:textId="0AC54AFB" w:rsidR="000A4E48" w:rsidRPr="000A4E48" w:rsidRDefault="000A4E48" w:rsidP="002B269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66" w:type="dxa"/>
          </w:tcPr>
          <w:p w14:paraId="55F9B63C" w14:textId="01321C65" w:rsidR="000A4E48" w:rsidRDefault="000A4E48" w:rsidP="002B2696">
            <w:r>
              <w:rPr>
                <w:lang w:val="ru-RU"/>
              </w:rPr>
              <w:t>192.168.100.96</w:t>
            </w:r>
          </w:p>
        </w:tc>
        <w:tc>
          <w:tcPr>
            <w:tcW w:w="2126" w:type="dxa"/>
          </w:tcPr>
          <w:p w14:paraId="67D0FC3A" w14:textId="6A7AD4DB" w:rsidR="000A4E48" w:rsidRDefault="000A4E48" w:rsidP="002B2696">
            <w:r>
              <w:rPr>
                <w:lang w:val="ru-RU"/>
              </w:rPr>
              <w:t>192.168.100.97</w:t>
            </w:r>
          </w:p>
        </w:tc>
        <w:tc>
          <w:tcPr>
            <w:tcW w:w="2410" w:type="dxa"/>
          </w:tcPr>
          <w:p w14:paraId="57693481" w14:textId="78462AF9" w:rsidR="000A4E48" w:rsidRDefault="000A4E48" w:rsidP="002B2696">
            <w:r>
              <w:rPr>
                <w:lang w:val="ru-RU"/>
              </w:rPr>
              <w:t>192.168.100.126</w:t>
            </w:r>
          </w:p>
        </w:tc>
        <w:tc>
          <w:tcPr>
            <w:tcW w:w="3118" w:type="dxa"/>
          </w:tcPr>
          <w:p w14:paraId="7A10273B" w14:textId="75193A72" w:rsidR="000A4E48" w:rsidRDefault="000A4E48" w:rsidP="002B2696">
            <w:r>
              <w:rPr>
                <w:lang w:val="ru-RU"/>
              </w:rPr>
              <w:t>192.168.100.127</w:t>
            </w:r>
          </w:p>
        </w:tc>
      </w:tr>
      <w:tr w:rsidR="000A4E48" w14:paraId="57CE571A" w14:textId="77777777" w:rsidTr="000A4E48">
        <w:tc>
          <w:tcPr>
            <w:tcW w:w="1079" w:type="dxa"/>
          </w:tcPr>
          <w:p w14:paraId="09EB763F" w14:textId="4DDA434B" w:rsidR="000A4E48" w:rsidRPr="000A4E48" w:rsidRDefault="000A4E48" w:rsidP="002B269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66" w:type="dxa"/>
          </w:tcPr>
          <w:p w14:paraId="292410AD" w14:textId="1DAE06E1" w:rsidR="000A4E48" w:rsidRDefault="000A4E48" w:rsidP="002B2696">
            <w:r>
              <w:rPr>
                <w:lang w:val="ru-RU"/>
              </w:rPr>
              <w:t>192.168.100.128</w:t>
            </w:r>
          </w:p>
        </w:tc>
        <w:tc>
          <w:tcPr>
            <w:tcW w:w="2126" w:type="dxa"/>
          </w:tcPr>
          <w:p w14:paraId="67A082C1" w14:textId="2EC89FA9" w:rsidR="000A4E48" w:rsidRDefault="000A4E48" w:rsidP="002B2696">
            <w:r>
              <w:rPr>
                <w:lang w:val="ru-RU"/>
              </w:rPr>
              <w:t>192.168.100.129</w:t>
            </w:r>
          </w:p>
        </w:tc>
        <w:tc>
          <w:tcPr>
            <w:tcW w:w="2410" w:type="dxa"/>
          </w:tcPr>
          <w:p w14:paraId="13C51203" w14:textId="51F974F1" w:rsidR="000A4E48" w:rsidRPr="000A4E48" w:rsidRDefault="000A4E48" w:rsidP="002B2696">
            <w:pPr>
              <w:rPr>
                <w:lang w:val="ru-RU"/>
              </w:rPr>
            </w:pPr>
            <w:r>
              <w:rPr>
                <w:lang w:val="ru-RU"/>
              </w:rPr>
              <w:t>192.168.100.158</w:t>
            </w:r>
          </w:p>
        </w:tc>
        <w:tc>
          <w:tcPr>
            <w:tcW w:w="3118" w:type="dxa"/>
          </w:tcPr>
          <w:p w14:paraId="0A50C626" w14:textId="4F4F442A" w:rsidR="000A4E48" w:rsidRDefault="000A4E48" w:rsidP="002B2696">
            <w:r>
              <w:rPr>
                <w:lang w:val="ru-RU"/>
              </w:rPr>
              <w:t>192.168.100.159</w:t>
            </w:r>
          </w:p>
        </w:tc>
      </w:tr>
    </w:tbl>
    <w:p w14:paraId="612744D0" w14:textId="626F6631" w:rsidR="00FD087E" w:rsidRDefault="00FD087E" w:rsidP="002B2696"/>
    <w:p w14:paraId="66B045B5" w14:textId="136F1DC7" w:rsidR="00FD087E" w:rsidRDefault="00FD087E" w:rsidP="002B2696"/>
    <w:p w14:paraId="28D619C9" w14:textId="77777777" w:rsidR="00FD087E" w:rsidRDefault="00FD087E" w:rsidP="002B2696"/>
    <w:tbl>
      <w:tblPr>
        <w:tblW w:w="8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646"/>
        <w:gridCol w:w="1883"/>
        <w:gridCol w:w="1843"/>
        <w:gridCol w:w="1847"/>
      </w:tblGrid>
      <w:tr w:rsidR="00070E85" w:rsidRPr="00763294" w14:paraId="76A7432D" w14:textId="77777777" w:rsidTr="00070E85"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990554" w14:textId="77777777" w:rsidR="00763294" w:rsidRPr="00763294" w:rsidRDefault="00763294" w:rsidP="0076329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Устройство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6E536B" w14:textId="77777777" w:rsidR="00763294" w:rsidRPr="00763294" w:rsidRDefault="00763294" w:rsidP="0076329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Интерфейс</w:t>
            </w:r>
          </w:p>
        </w:tc>
        <w:tc>
          <w:tcPr>
            <w:tcW w:w="18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82D291" w14:textId="77777777" w:rsidR="00763294" w:rsidRPr="00763294" w:rsidRDefault="00763294" w:rsidP="0076329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IP-адрес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D4BBF9" w14:textId="77777777" w:rsidR="00763294" w:rsidRPr="00763294" w:rsidRDefault="00763294" w:rsidP="0076329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Маска подсети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3C26BF" w14:textId="77777777" w:rsidR="00763294" w:rsidRPr="00763294" w:rsidRDefault="00763294" w:rsidP="0076329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Шлюз по умолчанию</w:t>
            </w:r>
          </w:p>
        </w:tc>
      </w:tr>
      <w:tr w:rsidR="00763294" w:rsidRPr="00763294" w14:paraId="723C0CDD" w14:textId="77777777" w:rsidTr="00070E85">
        <w:tc>
          <w:tcPr>
            <w:tcW w:w="138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C914BB" w14:textId="77777777" w:rsidR="00763294" w:rsidRPr="00763294" w:rsidRDefault="00763294" w:rsidP="0076329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R1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2CF552" w14:textId="77777777" w:rsidR="00763294" w:rsidRPr="00763294" w:rsidRDefault="00763294" w:rsidP="0076329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G0/0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CC04C9" w14:textId="5339AC0F" w:rsidR="00763294" w:rsidRPr="00763294" w:rsidRDefault="00763294" w:rsidP="0076329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7D536B">
              <w:rPr>
                <w:lang w:val="ru-RU"/>
              </w:rPr>
              <w:t>192.168.100.1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E05D20" w14:textId="6C9FF6EC" w:rsidR="00763294" w:rsidRPr="00763294" w:rsidRDefault="00763294" w:rsidP="0076329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6177C1" w14:textId="42D45B76" w:rsidR="00763294" w:rsidRPr="00763294" w:rsidRDefault="00763294" w:rsidP="0076329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--</w:t>
            </w:r>
          </w:p>
        </w:tc>
      </w:tr>
      <w:tr w:rsidR="007D536B" w:rsidRPr="00763294" w14:paraId="0C8A15D1" w14:textId="77777777" w:rsidTr="00070E85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C66DE7" w14:textId="77777777" w:rsidR="007D536B" w:rsidRPr="00763294" w:rsidRDefault="007D536B" w:rsidP="007D53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72F4E2" w14:textId="7777777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G0/1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4296443" w14:textId="3C98FD65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lang w:val="ru-RU"/>
              </w:rPr>
              <w:t>192.168.100.33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F80FDF" w14:textId="42FB823D" w:rsidR="007D536B" w:rsidRPr="00763294" w:rsidRDefault="00070E85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8593F6" w14:textId="23B59CC8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--</w:t>
            </w:r>
          </w:p>
        </w:tc>
      </w:tr>
      <w:tr w:rsidR="007D536B" w:rsidRPr="00763294" w14:paraId="3252D9FE" w14:textId="77777777" w:rsidTr="00070E85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73B769" w14:textId="77777777" w:rsidR="007D536B" w:rsidRPr="00763294" w:rsidRDefault="007D536B" w:rsidP="007D53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5011BB" w14:textId="7777777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S0/0/0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C523EC" w14:textId="01B441E4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>
              <w:rPr>
                <w:lang w:val="ru-RU"/>
              </w:rPr>
              <w:t>192.168.100.129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0011A3" w14:textId="797EF1B0" w:rsidR="007D536B" w:rsidRPr="00763294" w:rsidRDefault="00070E85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B192A0" w14:textId="50CF82AB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--</w:t>
            </w:r>
          </w:p>
        </w:tc>
      </w:tr>
      <w:tr w:rsidR="007D536B" w:rsidRPr="00763294" w14:paraId="144A9D2F" w14:textId="77777777" w:rsidTr="00070E85">
        <w:tc>
          <w:tcPr>
            <w:tcW w:w="138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81C542" w14:textId="7777777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R2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79429B" w14:textId="7777777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G0/0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FCEEAD" w14:textId="653F683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>
              <w:rPr>
                <w:lang w:val="ru-RU"/>
              </w:rPr>
              <w:t>192.168.100.65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5D4FCC" w14:textId="3A32E71B" w:rsidR="007D536B" w:rsidRPr="00763294" w:rsidRDefault="00070E85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CAFCA1" w14:textId="550DF340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--</w:t>
            </w:r>
          </w:p>
        </w:tc>
      </w:tr>
      <w:tr w:rsidR="007D536B" w:rsidRPr="00763294" w14:paraId="119B5590" w14:textId="77777777" w:rsidTr="00070E85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7CCEBF" w14:textId="77777777" w:rsidR="007D536B" w:rsidRPr="00763294" w:rsidRDefault="007D536B" w:rsidP="007D53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14317C" w14:textId="7777777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G0/1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9BB0917" w14:textId="7FA2E819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lang w:val="ru-RU"/>
              </w:rPr>
              <w:t>192.168.100.97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585CD1" w14:textId="0EF202B3" w:rsidR="007D536B" w:rsidRPr="00763294" w:rsidRDefault="00070E85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EDB73C" w14:textId="28DF35F3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--</w:t>
            </w:r>
          </w:p>
        </w:tc>
      </w:tr>
      <w:tr w:rsidR="007D536B" w:rsidRPr="00763294" w14:paraId="18413A3B" w14:textId="77777777" w:rsidTr="00070E85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2E23D9" w14:textId="77777777" w:rsidR="007D536B" w:rsidRPr="00763294" w:rsidRDefault="007D536B" w:rsidP="007D53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21E796" w14:textId="7777777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S0/0/0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BE68B1" w14:textId="225E0FFA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>
              <w:rPr>
                <w:lang w:val="ru-RU"/>
              </w:rPr>
              <w:t>192.168.100.158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C32A3C" w14:textId="3CD1BB8B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383B21" w14:textId="38178595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--</w:t>
            </w:r>
          </w:p>
        </w:tc>
      </w:tr>
      <w:tr w:rsidR="007D536B" w:rsidRPr="00763294" w14:paraId="317C05B7" w14:textId="77777777" w:rsidTr="00070E85"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63A9BA" w14:textId="7777777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S1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72F234" w14:textId="7777777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VLAN 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C2801F" w14:textId="2D7EAE60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lang w:val="ru-RU"/>
              </w:rPr>
              <w:t>192.168.100.2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B9E6D4" w14:textId="1215C73B" w:rsidR="007D536B" w:rsidRPr="00763294" w:rsidRDefault="00070E85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D90405" w14:textId="06C86839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lang w:val="ru-RU"/>
              </w:rPr>
              <w:t>192.168.100.1</w:t>
            </w:r>
          </w:p>
        </w:tc>
      </w:tr>
      <w:tr w:rsidR="007D536B" w:rsidRPr="00763294" w14:paraId="510B5D4C" w14:textId="77777777" w:rsidTr="00070E85"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F40568" w14:textId="7777777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S2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80755F" w14:textId="7777777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VLAN 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238A76" w14:textId="6D9BA345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lang w:val="ru-RU"/>
              </w:rPr>
              <w:t>192.168.100.34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83BF9C" w14:textId="62EAEFAE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5AAF7F" w14:textId="3847DDD5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lang w:val="ru-RU"/>
              </w:rPr>
              <w:t>192.168.100.33</w:t>
            </w:r>
          </w:p>
        </w:tc>
      </w:tr>
      <w:tr w:rsidR="007D536B" w:rsidRPr="00763294" w14:paraId="754443B8" w14:textId="77777777" w:rsidTr="00070E85">
        <w:trPr>
          <w:trHeight w:val="335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07155C" w14:textId="7777777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S3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CB41B6" w14:textId="7777777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VLAN 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A4D468" w14:textId="7725A3BF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lang w:val="ru-RU"/>
              </w:rPr>
              <w:t>192.168.100.66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758C32" w14:textId="49FAB570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904216" w14:textId="18D0F2F7" w:rsidR="007D536B" w:rsidRPr="00763294" w:rsidRDefault="007D536B" w:rsidP="007D536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 w:rsidR="00070E85">
              <w:rPr>
                <w:lang w:val="ru-RU"/>
              </w:rPr>
              <w:t>192.168.100.65</w:t>
            </w:r>
          </w:p>
        </w:tc>
      </w:tr>
      <w:tr w:rsidR="00070E85" w:rsidRPr="00763294" w14:paraId="7ECDEF24" w14:textId="77777777" w:rsidTr="00070E85"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E6E241" w14:textId="77777777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S4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82AD8E" w14:textId="77777777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VLAN 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A49078A" w14:textId="7650EEF4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lang w:val="ru-RU"/>
              </w:rPr>
              <w:t>192.168.100.98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B302C9" w14:textId="14C8B3F1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47EC810" w14:textId="1CD2C750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lang w:val="ru-RU"/>
              </w:rPr>
              <w:t>192.168.100.97</w:t>
            </w:r>
          </w:p>
        </w:tc>
      </w:tr>
      <w:tr w:rsidR="00070E85" w:rsidRPr="00763294" w14:paraId="694615BC" w14:textId="77777777" w:rsidTr="00070E85"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5C3668" w14:textId="77777777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PC1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A01737" w14:textId="77777777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Сетевой адаптер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A74DE1" w14:textId="14DF3524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lang w:val="ru-RU"/>
              </w:rPr>
              <w:t>192.168.100.30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6393B7" w14:textId="44DEDDF9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126D1A9" w14:textId="78243889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lang w:val="ru-RU"/>
              </w:rPr>
              <w:t>192.168.100.1</w:t>
            </w:r>
          </w:p>
        </w:tc>
      </w:tr>
      <w:tr w:rsidR="00070E85" w:rsidRPr="00763294" w14:paraId="014B4ED7" w14:textId="77777777" w:rsidTr="00070E85"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BCC93B" w14:textId="77777777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lastRenderedPageBreak/>
              <w:t>PC2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80A08C" w14:textId="77777777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Сетевой адаптер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9BD29B" w14:textId="4A69B47B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>
              <w:rPr>
                <w:lang w:val="ru-RU"/>
              </w:rPr>
              <w:t>192.168.100.62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EB638B" w14:textId="34F68415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756A02A" w14:textId="4B1DDA99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lang w:val="ru-RU"/>
              </w:rPr>
              <w:t>192.168.100.33</w:t>
            </w:r>
          </w:p>
        </w:tc>
      </w:tr>
      <w:tr w:rsidR="00070E85" w:rsidRPr="00763294" w14:paraId="2DBCE48D" w14:textId="77777777" w:rsidTr="00070E85"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1C50F1" w14:textId="77777777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PC3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5A084A" w14:textId="77777777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Сетевой адаптер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FCE2E9" w14:textId="67D11098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>
              <w:rPr>
                <w:lang w:val="ru-RU"/>
              </w:rPr>
              <w:t>192.168.100.94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99F15D" w14:textId="7035DF4F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2CD6C34" w14:textId="731C3DFA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lang w:val="ru-RU"/>
              </w:rPr>
              <w:t>192.168.100.65</w:t>
            </w:r>
          </w:p>
        </w:tc>
      </w:tr>
      <w:tr w:rsidR="00070E85" w:rsidRPr="00763294" w14:paraId="526F7C25" w14:textId="77777777" w:rsidTr="00070E85"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98D103" w14:textId="77777777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PC4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97271E" w14:textId="77777777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Сетевой адаптер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C4B197" w14:textId="61465A1D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</w:t>
            </w:r>
            <w:r>
              <w:rPr>
                <w:lang w:val="ru-RU"/>
              </w:rPr>
              <w:t>192.168.100.126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DDEC42" w14:textId="5DC4D70E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6329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255.255.255.224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0BD8A4E" w14:textId="37EB705F" w:rsidR="00070E85" w:rsidRPr="00763294" w:rsidRDefault="00070E85" w:rsidP="00070E8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lang w:val="ru-RU"/>
              </w:rPr>
              <w:t>192.168.100.97</w:t>
            </w:r>
          </w:p>
        </w:tc>
      </w:tr>
    </w:tbl>
    <w:p w14:paraId="2E1813F6" w14:textId="19B538F2" w:rsidR="00FD087E" w:rsidRDefault="00FD087E"/>
    <w:p w14:paraId="585658C1" w14:textId="0397D0D7" w:rsidR="00EB61F0" w:rsidRDefault="00EB61F0"/>
    <w:p w14:paraId="18FA3CDC" w14:textId="602AFD9D" w:rsidR="00EB61F0" w:rsidRDefault="00EB61F0" w:rsidP="00EB61F0">
      <w:pPr>
        <w:pStyle w:val="1"/>
        <w:rPr>
          <w:b w:val="0"/>
          <w:bCs w:val="0"/>
          <w:color w:val="000000" w:themeColor="text1"/>
          <w:lang w:val="ru-RU"/>
        </w:rPr>
      </w:pPr>
      <w:r>
        <w:rPr>
          <w:b w:val="0"/>
          <w:bCs w:val="0"/>
          <w:color w:val="000000" w:themeColor="text1"/>
          <w:lang w:val="ru-RU"/>
        </w:rPr>
        <w:t>Задание 7.7</w:t>
      </w:r>
      <w:bookmarkStart w:id="0" w:name="_GoBack"/>
      <w:bookmarkEnd w:id="0"/>
    </w:p>
    <w:p w14:paraId="43ECFCC6" w14:textId="5D0B63A3" w:rsidR="00EB61F0" w:rsidRPr="00EB61F0" w:rsidRDefault="00EB61F0" w:rsidP="00EB61F0">
      <w:pPr>
        <w:spacing w:after="16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61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Команды </w:t>
      </w:r>
      <w:proofErr w:type="spellStart"/>
      <w:r w:rsidRPr="00EB61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ping</w:t>
      </w:r>
      <w:proofErr w:type="spellEnd"/>
      <w:r w:rsidRPr="00EB61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и </w:t>
      </w:r>
      <w:proofErr w:type="spellStart"/>
      <w:r w:rsidRPr="00EB61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tracert</w:t>
      </w:r>
      <w:proofErr w:type="spellEnd"/>
      <w:r w:rsidRPr="00EB61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. </w:t>
      </w:r>
    </w:p>
    <w:p w14:paraId="75AA1A62" w14:textId="77777777" w:rsidR="00EB61F0" w:rsidRPr="00EB61F0" w:rsidRDefault="00EB61F0" w:rsidP="00EB61F0">
      <w:pPr>
        <w:spacing w:after="16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6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1. Изучите параметры команды </w:t>
      </w:r>
      <w:proofErr w:type="spellStart"/>
      <w:r w:rsidRPr="00EB6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tracert</w:t>
      </w:r>
      <w:proofErr w:type="spellEnd"/>
      <w:r w:rsidRPr="00EB6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и </w:t>
      </w:r>
      <w:proofErr w:type="spellStart"/>
      <w:r w:rsidRPr="00EB6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ping</w:t>
      </w:r>
      <w:proofErr w:type="spellEnd"/>
      <w:r w:rsidRPr="00EB6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19C3155E" w14:textId="77777777" w:rsidR="00EB61F0" w:rsidRPr="00EB61F0" w:rsidRDefault="00EB61F0" w:rsidP="00EB61F0">
      <w:pPr>
        <w:spacing w:after="16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6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2. Сделайте трассировку и эхо-запрос трех любых доменных узлов и предоставьте их преподавателю, так же посмотрите с помощью программы </w:t>
      </w:r>
      <w:proofErr w:type="spellStart"/>
      <w:r w:rsidRPr="00EB6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Wireshark</w:t>
      </w:r>
      <w:proofErr w:type="spellEnd"/>
      <w:r w:rsidRPr="00EB6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состав протокола ICMP.</w:t>
      </w:r>
    </w:p>
    <w:p w14:paraId="72336AB8" w14:textId="693CFAD4" w:rsidR="00EB61F0" w:rsidRDefault="00EB61F0">
      <w:r w:rsidRPr="00EB61F0">
        <w:rPr>
          <w:noProof/>
        </w:rPr>
        <w:drawing>
          <wp:inline distT="0" distB="0" distL="0" distR="0" wp14:anchorId="7E994F30" wp14:editId="6FD4979B">
            <wp:extent cx="4884420" cy="35417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137" cy="354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8229" w14:textId="7155C16B" w:rsidR="00EB61F0" w:rsidRDefault="00EB61F0">
      <w:r w:rsidRPr="00EB61F0">
        <w:rPr>
          <w:noProof/>
        </w:rPr>
        <w:lastRenderedPageBreak/>
        <w:drawing>
          <wp:inline distT="0" distB="0" distL="0" distR="0" wp14:anchorId="740928B8" wp14:editId="6A12EC45">
            <wp:extent cx="5181600" cy="20024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383" cy="20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0961" w14:textId="127EEF34" w:rsidR="00EB61F0" w:rsidRDefault="00EB61F0"/>
    <w:p w14:paraId="2AAB4A23" w14:textId="304CFD5D" w:rsidR="00EB61F0" w:rsidRDefault="00EB61F0">
      <w:r w:rsidRPr="00EB61F0">
        <w:rPr>
          <w:noProof/>
        </w:rPr>
        <w:drawing>
          <wp:inline distT="0" distB="0" distL="0" distR="0" wp14:anchorId="095AFD0A" wp14:editId="24FA459A">
            <wp:extent cx="5486400" cy="3190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9927" w14:textId="15278A97" w:rsidR="00EB61F0" w:rsidRPr="00EB61F0" w:rsidRDefault="00EB61F0">
      <w:r w:rsidRPr="00EB61F0">
        <w:rPr>
          <w:noProof/>
        </w:rPr>
        <w:lastRenderedPageBreak/>
        <w:drawing>
          <wp:inline distT="0" distB="0" distL="0" distR="0" wp14:anchorId="28FC82FF" wp14:editId="77610A31">
            <wp:extent cx="5486400" cy="30968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1F0" w:rsidRPr="00EB61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3B7927"/>
    <w:multiLevelType w:val="multilevel"/>
    <w:tmpl w:val="368E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E85"/>
    <w:rsid w:val="000A4E48"/>
    <w:rsid w:val="00135CD8"/>
    <w:rsid w:val="00136C29"/>
    <w:rsid w:val="0015074B"/>
    <w:rsid w:val="00161883"/>
    <w:rsid w:val="00282D75"/>
    <w:rsid w:val="0029639D"/>
    <w:rsid w:val="002A058E"/>
    <w:rsid w:val="002B2696"/>
    <w:rsid w:val="00311640"/>
    <w:rsid w:val="00326F90"/>
    <w:rsid w:val="003378C9"/>
    <w:rsid w:val="003E2470"/>
    <w:rsid w:val="005B1236"/>
    <w:rsid w:val="00646079"/>
    <w:rsid w:val="00716D2F"/>
    <w:rsid w:val="00763294"/>
    <w:rsid w:val="007655ED"/>
    <w:rsid w:val="007D536B"/>
    <w:rsid w:val="007D7C8D"/>
    <w:rsid w:val="008314D7"/>
    <w:rsid w:val="008718F7"/>
    <w:rsid w:val="009C539F"/>
    <w:rsid w:val="00AA1D8D"/>
    <w:rsid w:val="00AB3F7A"/>
    <w:rsid w:val="00B2141A"/>
    <w:rsid w:val="00B47730"/>
    <w:rsid w:val="00BD308A"/>
    <w:rsid w:val="00CA3FDE"/>
    <w:rsid w:val="00CB0664"/>
    <w:rsid w:val="00D5485A"/>
    <w:rsid w:val="00E6391E"/>
    <w:rsid w:val="00EB61F0"/>
    <w:rsid w:val="00F76631"/>
    <w:rsid w:val="00FC693F"/>
    <w:rsid w:val="00F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F357D"/>
  <w14:defaultImageDpi w14:val="300"/>
  <w15:docId w15:val="{6990926B-98B9-4912-93E1-F4A3E726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16D2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E6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md">
    <w:name w:val="cmd"/>
    <w:basedOn w:val="a1"/>
    <w:rsid w:val="007D7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heading">
    <w:name w:val="tableheading"/>
    <w:basedOn w:val="a1"/>
    <w:rsid w:val="00763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text">
    <w:name w:val="tabletext"/>
    <w:basedOn w:val="a1"/>
    <w:rsid w:val="00763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2"/>
    <w:uiPriority w:val="99"/>
    <w:semiHidden/>
    <w:unhideWhenUsed/>
    <w:rsid w:val="00716D2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2"/>
    <w:rsid w:val="00716D2F"/>
  </w:style>
  <w:style w:type="character" w:customStyle="1" w:styleId="hljs-selector-class">
    <w:name w:val="hljs-selector-class"/>
    <w:basedOn w:val="a2"/>
    <w:rsid w:val="00716D2F"/>
  </w:style>
  <w:style w:type="character" w:styleId="aff9">
    <w:name w:val="Placeholder Text"/>
    <w:basedOn w:val="a2"/>
    <w:uiPriority w:val="99"/>
    <w:semiHidden/>
    <w:rsid w:val="00716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29AE14-F18E-4ECC-8F26-094968110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1445</Words>
  <Characters>8243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Хозяйка ^^</cp:lastModifiedBy>
  <cp:revision>16</cp:revision>
  <dcterms:created xsi:type="dcterms:W3CDTF">2013-12-23T23:15:00Z</dcterms:created>
  <dcterms:modified xsi:type="dcterms:W3CDTF">2024-12-03T18:25:00Z</dcterms:modified>
  <cp:category/>
</cp:coreProperties>
</file>